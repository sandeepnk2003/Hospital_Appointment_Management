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D066C" w14:textId="77777777" w:rsidR="0099357A" w:rsidRPr="007E5DD9" w:rsidRDefault="00000000">
      <w:pPr>
        <w:pStyle w:val="Title"/>
        <w:rPr>
          <w:color w:val="auto"/>
        </w:rPr>
      </w:pPr>
      <w:r w:rsidRPr="007E5DD9">
        <w:rPr>
          <w:color w:val="auto"/>
        </w:rPr>
        <w:t>Hospital Management System - Migration Tables</w:t>
      </w:r>
    </w:p>
    <w:p w14:paraId="23E15F2B" w14:textId="77777777" w:rsidR="007E5DD9" w:rsidRDefault="007E5DD9">
      <w:pPr>
        <w:pStyle w:val="Heading1"/>
        <w:rPr>
          <w:color w:val="auto"/>
        </w:rPr>
      </w:pPr>
      <w:proofErr w:type="gramStart"/>
      <w:r>
        <w:rPr>
          <w:color w:val="auto"/>
        </w:rPr>
        <w:t>Database:-</w:t>
      </w:r>
      <w:proofErr w:type="gramEnd"/>
      <w:r>
        <w:rPr>
          <w:color w:val="auto"/>
        </w:rPr>
        <w:t>hospitals</w:t>
      </w:r>
    </w:p>
    <w:p w14:paraId="1E5C2B19" w14:textId="77777777" w:rsidR="007E5DD9" w:rsidRDefault="007E5DD9" w:rsidP="007E5DD9">
      <w:pPr>
        <w:pStyle w:val="Heading1"/>
        <w:rPr>
          <w:color w:val="auto"/>
        </w:rPr>
      </w:pPr>
      <w:r>
        <w:rPr>
          <w:color w:val="auto"/>
        </w:rPr>
        <w:t xml:space="preserve">Tables </w:t>
      </w:r>
    </w:p>
    <w:p w14:paraId="73832367" w14:textId="4CA984E5" w:rsidR="007E5DD9" w:rsidRDefault="007E5DD9" w:rsidP="007E5DD9">
      <w:pPr>
        <w:pStyle w:val="Heading1"/>
        <w:rPr>
          <w:color w:val="auto"/>
        </w:rPr>
      </w:pPr>
      <w:r>
        <w:rPr>
          <w:color w:val="auto"/>
        </w:rPr>
        <w:t xml:space="preserve">Hospitals </w:t>
      </w:r>
      <w:r w:rsidRPr="007E5DD9">
        <w:rPr>
          <w:color w:val="auto"/>
        </w:rPr>
        <w:t>Table</w:t>
      </w:r>
    </w:p>
    <w:p w14:paraId="08F22AAC" w14:textId="77777777" w:rsidR="007E5DD9" w:rsidRPr="007E5DD9" w:rsidRDefault="007E5DD9" w:rsidP="007E5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3809"/>
        <w:gridCol w:w="2375"/>
      </w:tblGrid>
      <w:tr w:rsidR="007E5DD9" w14:paraId="50298DA2" w14:textId="77777777" w:rsidTr="007E5DD9">
        <w:tc>
          <w:tcPr>
            <w:tcW w:w="2498" w:type="dxa"/>
          </w:tcPr>
          <w:p w14:paraId="4D5BAC86" w14:textId="77777777" w:rsidR="007E5DD9" w:rsidRDefault="007E5DD9" w:rsidP="00A3427C">
            <w:r>
              <w:t>Column</w:t>
            </w:r>
          </w:p>
        </w:tc>
        <w:tc>
          <w:tcPr>
            <w:tcW w:w="3939" w:type="dxa"/>
          </w:tcPr>
          <w:p w14:paraId="50F678AE" w14:textId="77777777" w:rsidR="007E5DD9" w:rsidRDefault="007E5DD9" w:rsidP="00A3427C">
            <w:r>
              <w:t>Type</w:t>
            </w:r>
          </w:p>
        </w:tc>
        <w:tc>
          <w:tcPr>
            <w:tcW w:w="2419" w:type="dxa"/>
          </w:tcPr>
          <w:p w14:paraId="1A80898C" w14:textId="77777777" w:rsidR="007E5DD9" w:rsidRDefault="007E5DD9" w:rsidP="00A3427C">
            <w:r>
              <w:t>Description</w:t>
            </w:r>
          </w:p>
        </w:tc>
      </w:tr>
      <w:tr w:rsidR="007E5DD9" w14:paraId="7BDA5C6C" w14:textId="77777777" w:rsidTr="007E5DD9">
        <w:tc>
          <w:tcPr>
            <w:tcW w:w="2498" w:type="dxa"/>
          </w:tcPr>
          <w:p w14:paraId="652B6E85" w14:textId="77777777" w:rsidR="007E5DD9" w:rsidRDefault="007E5DD9" w:rsidP="00A3427C">
            <w:r>
              <w:t>id</w:t>
            </w:r>
          </w:p>
        </w:tc>
        <w:tc>
          <w:tcPr>
            <w:tcW w:w="3939" w:type="dxa"/>
          </w:tcPr>
          <w:p w14:paraId="4E3BC905" w14:textId="77777777" w:rsidR="007E5DD9" w:rsidRDefault="007E5DD9" w:rsidP="00A3427C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2419" w:type="dxa"/>
          </w:tcPr>
          <w:p w14:paraId="669BA373" w14:textId="77777777" w:rsidR="007E5DD9" w:rsidRDefault="007E5DD9" w:rsidP="00A3427C">
            <w:r>
              <w:t>Primary key</w:t>
            </w:r>
          </w:p>
        </w:tc>
      </w:tr>
      <w:tr w:rsidR="007E5DD9" w14:paraId="4A70B192" w14:textId="77777777" w:rsidTr="007E5DD9">
        <w:tc>
          <w:tcPr>
            <w:tcW w:w="2498" w:type="dxa"/>
          </w:tcPr>
          <w:p w14:paraId="3B24D90A" w14:textId="721EFFF4" w:rsidR="007E5DD9" w:rsidRDefault="007E5DD9" w:rsidP="00A3427C">
            <w:proofErr w:type="spellStart"/>
            <w:r>
              <w:t>hospital_</w:t>
            </w:r>
            <w:r>
              <w:t>name</w:t>
            </w:r>
            <w:proofErr w:type="spellEnd"/>
          </w:p>
        </w:tc>
        <w:tc>
          <w:tcPr>
            <w:tcW w:w="3939" w:type="dxa"/>
          </w:tcPr>
          <w:p w14:paraId="0FA71812" w14:textId="77777777" w:rsidR="007E5DD9" w:rsidRDefault="007E5DD9" w:rsidP="00A3427C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419" w:type="dxa"/>
          </w:tcPr>
          <w:p w14:paraId="1853304D" w14:textId="3EE42BC2" w:rsidR="007E5DD9" w:rsidRDefault="00094EBD" w:rsidP="00A3427C">
            <w:proofErr w:type="spellStart"/>
            <w:r>
              <w:t>Hospital_</w:t>
            </w:r>
            <w:r w:rsidR="007E5DD9">
              <w:t>name</w:t>
            </w:r>
            <w:proofErr w:type="spellEnd"/>
          </w:p>
        </w:tc>
      </w:tr>
      <w:tr w:rsidR="007E5DD9" w14:paraId="588973E1" w14:textId="77777777" w:rsidTr="007E5DD9">
        <w:tc>
          <w:tcPr>
            <w:tcW w:w="2498" w:type="dxa"/>
          </w:tcPr>
          <w:p w14:paraId="6058FF56" w14:textId="586B165F" w:rsidR="007E5DD9" w:rsidRDefault="007E5DD9" w:rsidP="00A3427C">
            <w:proofErr w:type="spellStart"/>
            <w:r>
              <w:t>hospital_</w:t>
            </w:r>
            <w:r>
              <w:t>email</w:t>
            </w:r>
            <w:proofErr w:type="spellEnd"/>
          </w:p>
        </w:tc>
        <w:tc>
          <w:tcPr>
            <w:tcW w:w="3939" w:type="dxa"/>
          </w:tcPr>
          <w:p w14:paraId="51486327" w14:textId="77777777" w:rsidR="007E5DD9" w:rsidRDefault="007E5DD9" w:rsidP="00A3427C">
            <w:proofErr w:type="gramStart"/>
            <w:r>
              <w:t>VARCHAR(</w:t>
            </w:r>
            <w:proofErr w:type="gramEnd"/>
            <w:r>
              <w:t>150), UNIQUE</w:t>
            </w:r>
          </w:p>
        </w:tc>
        <w:tc>
          <w:tcPr>
            <w:tcW w:w="2419" w:type="dxa"/>
          </w:tcPr>
          <w:p w14:paraId="6110B1FF" w14:textId="0F54A0AC" w:rsidR="007E5DD9" w:rsidRDefault="00094EBD" w:rsidP="00A3427C">
            <w:proofErr w:type="spellStart"/>
            <w:r>
              <w:t>Hospital_</w:t>
            </w:r>
            <w:r w:rsidR="007E5DD9">
              <w:t>email</w:t>
            </w:r>
            <w:proofErr w:type="spellEnd"/>
          </w:p>
        </w:tc>
      </w:tr>
      <w:tr w:rsidR="007E5DD9" w14:paraId="473140A1" w14:textId="77777777" w:rsidTr="007E5DD9">
        <w:tc>
          <w:tcPr>
            <w:tcW w:w="2498" w:type="dxa"/>
          </w:tcPr>
          <w:p w14:paraId="2C2F5C53" w14:textId="64EF0BEA" w:rsidR="007E5DD9" w:rsidRDefault="007E5DD9" w:rsidP="00A3427C">
            <w:proofErr w:type="spellStart"/>
            <w:r>
              <w:t>hospital_contact</w:t>
            </w:r>
            <w:proofErr w:type="spellEnd"/>
          </w:p>
        </w:tc>
        <w:tc>
          <w:tcPr>
            <w:tcW w:w="3939" w:type="dxa"/>
          </w:tcPr>
          <w:p w14:paraId="2FF5B0F9" w14:textId="77777777" w:rsidR="007E5DD9" w:rsidRDefault="007E5DD9" w:rsidP="00A3427C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419" w:type="dxa"/>
          </w:tcPr>
          <w:p w14:paraId="7F930B9B" w14:textId="601E0E7D" w:rsidR="007E5DD9" w:rsidRDefault="00094EBD" w:rsidP="00A3427C">
            <w:proofErr w:type="spellStart"/>
            <w:r>
              <w:t>Hospital_contact</w:t>
            </w:r>
            <w:proofErr w:type="spellEnd"/>
          </w:p>
        </w:tc>
      </w:tr>
      <w:tr w:rsidR="007E5DD9" w14:paraId="48D6131B" w14:textId="77777777" w:rsidTr="007E5DD9">
        <w:tc>
          <w:tcPr>
            <w:tcW w:w="2498" w:type="dxa"/>
          </w:tcPr>
          <w:p w14:paraId="38DF2162" w14:textId="77777777" w:rsidR="007E5DD9" w:rsidRDefault="007E5DD9" w:rsidP="00A3427C">
            <w:proofErr w:type="spellStart"/>
            <w:r>
              <w:t>created_at</w:t>
            </w:r>
            <w:proofErr w:type="spellEnd"/>
          </w:p>
        </w:tc>
        <w:tc>
          <w:tcPr>
            <w:tcW w:w="3939" w:type="dxa"/>
          </w:tcPr>
          <w:p w14:paraId="63107B20" w14:textId="77777777" w:rsidR="007E5DD9" w:rsidRDefault="007E5DD9" w:rsidP="00A3427C">
            <w:r>
              <w:t>DATETIME, NULL</w:t>
            </w:r>
          </w:p>
        </w:tc>
        <w:tc>
          <w:tcPr>
            <w:tcW w:w="2419" w:type="dxa"/>
          </w:tcPr>
          <w:p w14:paraId="0A506241" w14:textId="77777777" w:rsidR="007E5DD9" w:rsidRDefault="007E5DD9" w:rsidP="00A3427C">
            <w:r>
              <w:t>Record creation timestamp</w:t>
            </w:r>
          </w:p>
        </w:tc>
      </w:tr>
      <w:tr w:rsidR="007E5DD9" w14:paraId="1123A1F6" w14:textId="77777777" w:rsidTr="007E5DD9">
        <w:tc>
          <w:tcPr>
            <w:tcW w:w="2498" w:type="dxa"/>
          </w:tcPr>
          <w:p w14:paraId="57A7D530" w14:textId="77777777" w:rsidR="007E5DD9" w:rsidRDefault="007E5DD9" w:rsidP="00A3427C">
            <w:proofErr w:type="spellStart"/>
            <w:r>
              <w:t>updated_at</w:t>
            </w:r>
            <w:proofErr w:type="spellEnd"/>
          </w:p>
        </w:tc>
        <w:tc>
          <w:tcPr>
            <w:tcW w:w="3939" w:type="dxa"/>
          </w:tcPr>
          <w:p w14:paraId="5CAA7F3B" w14:textId="77777777" w:rsidR="007E5DD9" w:rsidRDefault="007E5DD9" w:rsidP="00A3427C">
            <w:r>
              <w:t>DATETIME, NULL</w:t>
            </w:r>
          </w:p>
        </w:tc>
        <w:tc>
          <w:tcPr>
            <w:tcW w:w="2419" w:type="dxa"/>
          </w:tcPr>
          <w:p w14:paraId="13DFF0C0" w14:textId="77777777" w:rsidR="007E5DD9" w:rsidRDefault="007E5DD9" w:rsidP="00A3427C">
            <w:r>
              <w:t>Record update timestamp</w:t>
            </w:r>
          </w:p>
        </w:tc>
      </w:tr>
      <w:tr w:rsidR="007E5DD9" w14:paraId="28D63242" w14:textId="77777777" w:rsidTr="007E5DD9">
        <w:tc>
          <w:tcPr>
            <w:tcW w:w="2498" w:type="dxa"/>
          </w:tcPr>
          <w:p w14:paraId="1F09144A" w14:textId="77777777" w:rsidR="007E5DD9" w:rsidRDefault="007E5DD9" w:rsidP="00A3427C">
            <w:proofErr w:type="spellStart"/>
            <w:r>
              <w:t>deleted_at</w:t>
            </w:r>
            <w:proofErr w:type="spellEnd"/>
          </w:p>
        </w:tc>
        <w:tc>
          <w:tcPr>
            <w:tcW w:w="3939" w:type="dxa"/>
          </w:tcPr>
          <w:p w14:paraId="3A5C1E05" w14:textId="77777777" w:rsidR="007E5DD9" w:rsidRDefault="007E5DD9" w:rsidP="00A3427C">
            <w:r>
              <w:t>DATETIME, NULL</w:t>
            </w:r>
          </w:p>
        </w:tc>
        <w:tc>
          <w:tcPr>
            <w:tcW w:w="2419" w:type="dxa"/>
          </w:tcPr>
          <w:p w14:paraId="7AF87610" w14:textId="77777777" w:rsidR="007E5DD9" w:rsidRDefault="007E5DD9" w:rsidP="00A3427C">
            <w:r>
              <w:t>Soft delete timestamp</w:t>
            </w:r>
          </w:p>
        </w:tc>
      </w:tr>
    </w:tbl>
    <w:p w14:paraId="6B598C1C" w14:textId="55DBFCEE" w:rsidR="007E5DD9" w:rsidRPr="007E5DD9" w:rsidRDefault="007E5DD9" w:rsidP="007E5DD9"/>
    <w:p w14:paraId="598FF620" w14:textId="02E207BD" w:rsidR="00C82B8C" w:rsidRPr="00C82B8C" w:rsidRDefault="00000000" w:rsidP="00C82B8C">
      <w:pPr>
        <w:pStyle w:val="Heading1"/>
        <w:rPr>
          <w:color w:val="auto"/>
        </w:rPr>
      </w:pPr>
      <w:r w:rsidRPr="007E5DD9">
        <w:rPr>
          <w:color w:val="auto"/>
        </w:rPr>
        <w:t>Users Tabl</w:t>
      </w:r>
      <w:r w:rsidR="00094EBD">
        <w:rPr>
          <w:color w:val="auto"/>
        </w:rPr>
        <w:t>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3939"/>
        <w:gridCol w:w="2305"/>
      </w:tblGrid>
      <w:tr w:rsidR="0099357A" w14:paraId="26145766" w14:textId="77777777" w:rsidTr="007E5DD9">
        <w:tc>
          <w:tcPr>
            <w:tcW w:w="2452" w:type="dxa"/>
          </w:tcPr>
          <w:p w14:paraId="4D759708" w14:textId="77777777" w:rsidR="0099357A" w:rsidRDefault="00000000">
            <w:r>
              <w:t>Column</w:t>
            </w:r>
          </w:p>
        </w:tc>
        <w:tc>
          <w:tcPr>
            <w:tcW w:w="3939" w:type="dxa"/>
          </w:tcPr>
          <w:p w14:paraId="332FFA8E" w14:textId="77777777" w:rsidR="0099357A" w:rsidRDefault="00000000">
            <w:r>
              <w:t>Type</w:t>
            </w:r>
          </w:p>
        </w:tc>
        <w:tc>
          <w:tcPr>
            <w:tcW w:w="2364" w:type="dxa"/>
          </w:tcPr>
          <w:p w14:paraId="52ABDB99" w14:textId="77777777" w:rsidR="0099357A" w:rsidRDefault="00000000">
            <w:r>
              <w:t>Description</w:t>
            </w:r>
          </w:p>
        </w:tc>
      </w:tr>
      <w:tr w:rsidR="0099357A" w14:paraId="5F65007B" w14:textId="77777777" w:rsidTr="007E5DD9">
        <w:tc>
          <w:tcPr>
            <w:tcW w:w="2452" w:type="dxa"/>
          </w:tcPr>
          <w:p w14:paraId="75699D39" w14:textId="77777777" w:rsidR="0099357A" w:rsidRDefault="00000000">
            <w:r>
              <w:t>id</w:t>
            </w:r>
          </w:p>
        </w:tc>
        <w:tc>
          <w:tcPr>
            <w:tcW w:w="3939" w:type="dxa"/>
          </w:tcPr>
          <w:p w14:paraId="6FC1843F" w14:textId="77777777" w:rsidR="0099357A" w:rsidRDefault="00000000">
            <w:r>
              <w:t>INT(11), UNSIGNED, AUTO_INCREMENT</w:t>
            </w:r>
          </w:p>
        </w:tc>
        <w:tc>
          <w:tcPr>
            <w:tcW w:w="2364" w:type="dxa"/>
          </w:tcPr>
          <w:p w14:paraId="6DFB5E7E" w14:textId="77777777" w:rsidR="0099357A" w:rsidRDefault="00000000">
            <w:r>
              <w:t>Primary key</w:t>
            </w:r>
          </w:p>
        </w:tc>
      </w:tr>
      <w:tr w:rsidR="0099357A" w14:paraId="00BD971B" w14:textId="77777777" w:rsidTr="007E5DD9">
        <w:tc>
          <w:tcPr>
            <w:tcW w:w="2452" w:type="dxa"/>
          </w:tcPr>
          <w:p w14:paraId="40D06080" w14:textId="77777777" w:rsidR="0099357A" w:rsidRDefault="00000000">
            <w:r>
              <w:t>hospital_id</w:t>
            </w:r>
          </w:p>
        </w:tc>
        <w:tc>
          <w:tcPr>
            <w:tcW w:w="3939" w:type="dxa"/>
          </w:tcPr>
          <w:p w14:paraId="1512E4F8" w14:textId="77777777" w:rsidR="0099357A" w:rsidRDefault="00000000">
            <w:r>
              <w:t>INT(11), UNSIGNED</w:t>
            </w:r>
          </w:p>
        </w:tc>
        <w:tc>
          <w:tcPr>
            <w:tcW w:w="2364" w:type="dxa"/>
          </w:tcPr>
          <w:p w14:paraId="10E6C91A" w14:textId="77777777" w:rsidR="0099357A" w:rsidRDefault="00000000">
            <w:r>
              <w:t>Foreign key to hospitals.id</w:t>
            </w:r>
          </w:p>
        </w:tc>
      </w:tr>
      <w:tr w:rsidR="0099357A" w14:paraId="7FB8AFEE" w14:textId="77777777" w:rsidTr="007E5DD9">
        <w:tc>
          <w:tcPr>
            <w:tcW w:w="2452" w:type="dxa"/>
          </w:tcPr>
          <w:p w14:paraId="045AA42E" w14:textId="77777777" w:rsidR="0099357A" w:rsidRDefault="00000000">
            <w:r>
              <w:t>username</w:t>
            </w:r>
          </w:p>
        </w:tc>
        <w:tc>
          <w:tcPr>
            <w:tcW w:w="3939" w:type="dxa"/>
          </w:tcPr>
          <w:p w14:paraId="24592320" w14:textId="77777777" w:rsidR="0099357A" w:rsidRDefault="00000000">
            <w:r>
              <w:t>VARCHAR(100)</w:t>
            </w:r>
          </w:p>
        </w:tc>
        <w:tc>
          <w:tcPr>
            <w:tcW w:w="2364" w:type="dxa"/>
          </w:tcPr>
          <w:p w14:paraId="0AA53A42" w14:textId="77777777" w:rsidR="0099357A" w:rsidRDefault="00000000">
            <w:r>
              <w:t>User name</w:t>
            </w:r>
          </w:p>
        </w:tc>
      </w:tr>
      <w:tr w:rsidR="0099357A" w14:paraId="5D899686" w14:textId="77777777" w:rsidTr="007E5DD9">
        <w:tc>
          <w:tcPr>
            <w:tcW w:w="2452" w:type="dxa"/>
          </w:tcPr>
          <w:p w14:paraId="6B423DA0" w14:textId="77777777" w:rsidR="0099357A" w:rsidRDefault="00000000">
            <w:r>
              <w:t>email</w:t>
            </w:r>
          </w:p>
        </w:tc>
        <w:tc>
          <w:tcPr>
            <w:tcW w:w="3939" w:type="dxa"/>
          </w:tcPr>
          <w:p w14:paraId="6743049B" w14:textId="77777777" w:rsidR="0099357A" w:rsidRDefault="00000000">
            <w:r>
              <w:t>VARCHAR(150), UNIQUE</w:t>
            </w:r>
          </w:p>
        </w:tc>
        <w:tc>
          <w:tcPr>
            <w:tcW w:w="2364" w:type="dxa"/>
          </w:tcPr>
          <w:p w14:paraId="1114944A" w14:textId="77777777" w:rsidR="0099357A" w:rsidRDefault="00000000">
            <w:r>
              <w:t>User email</w:t>
            </w:r>
          </w:p>
        </w:tc>
      </w:tr>
      <w:tr w:rsidR="0099357A" w14:paraId="41E45608" w14:textId="77777777" w:rsidTr="007E5DD9">
        <w:tc>
          <w:tcPr>
            <w:tcW w:w="2452" w:type="dxa"/>
          </w:tcPr>
          <w:p w14:paraId="02608300" w14:textId="77777777" w:rsidR="0099357A" w:rsidRDefault="00000000">
            <w:r>
              <w:t>password</w:t>
            </w:r>
          </w:p>
        </w:tc>
        <w:tc>
          <w:tcPr>
            <w:tcW w:w="3939" w:type="dxa"/>
          </w:tcPr>
          <w:p w14:paraId="4B8E5531" w14:textId="77777777" w:rsidR="0099357A" w:rsidRDefault="00000000">
            <w:r>
              <w:t>VARCHAR(255)</w:t>
            </w:r>
          </w:p>
        </w:tc>
        <w:tc>
          <w:tcPr>
            <w:tcW w:w="2364" w:type="dxa"/>
          </w:tcPr>
          <w:p w14:paraId="2E670981" w14:textId="77777777" w:rsidR="0099357A" w:rsidRDefault="00000000">
            <w:r>
              <w:t>User password</w:t>
            </w:r>
          </w:p>
        </w:tc>
      </w:tr>
      <w:tr w:rsidR="0099357A" w14:paraId="4619EA79" w14:textId="77777777" w:rsidTr="007E5DD9">
        <w:tc>
          <w:tcPr>
            <w:tcW w:w="2452" w:type="dxa"/>
          </w:tcPr>
          <w:p w14:paraId="6FC54546" w14:textId="77777777" w:rsidR="0099357A" w:rsidRDefault="00000000">
            <w:r>
              <w:t>role</w:t>
            </w:r>
          </w:p>
        </w:tc>
        <w:tc>
          <w:tcPr>
            <w:tcW w:w="3939" w:type="dxa"/>
          </w:tcPr>
          <w:p w14:paraId="7DFF7C7F" w14:textId="52881CC4" w:rsidR="0099357A" w:rsidRDefault="00000000">
            <w:r>
              <w:t>ENUM("</w:t>
            </w:r>
            <w:proofErr w:type="spellStart"/>
            <w:r>
              <w:t>superadmin</w:t>
            </w:r>
            <w:proofErr w:type="spellEnd"/>
            <w:r>
              <w:t>","</w:t>
            </w:r>
            <w:proofErr w:type="spellStart"/>
            <w:r>
              <w:t>admin","doctor</w:t>
            </w:r>
            <w:proofErr w:type="spellEnd"/>
            <w:r>
              <w:t>")</w:t>
            </w:r>
          </w:p>
        </w:tc>
        <w:tc>
          <w:tcPr>
            <w:tcW w:w="2364" w:type="dxa"/>
          </w:tcPr>
          <w:p w14:paraId="4D580DE5" w14:textId="77777777" w:rsidR="0099357A" w:rsidRDefault="00000000">
            <w:r>
              <w:t>User role</w:t>
            </w:r>
          </w:p>
        </w:tc>
      </w:tr>
      <w:tr w:rsidR="0099357A" w14:paraId="4541EAD5" w14:textId="77777777" w:rsidTr="007E5DD9">
        <w:tc>
          <w:tcPr>
            <w:tcW w:w="2452" w:type="dxa"/>
          </w:tcPr>
          <w:p w14:paraId="6B450D74" w14:textId="77777777" w:rsidR="0099357A" w:rsidRDefault="00000000">
            <w:r>
              <w:t>phoneno</w:t>
            </w:r>
          </w:p>
        </w:tc>
        <w:tc>
          <w:tcPr>
            <w:tcW w:w="3939" w:type="dxa"/>
          </w:tcPr>
          <w:p w14:paraId="532211C0" w14:textId="77777777" w:rsidR="0099357A" w:rsidRDefault="00000000">
            <w:r>
              <w:t>VARCHAR(10)</w:t>
            </w:r>
          </w:p>
        </w:tc>
        <w:tc>
          <w:tcPr>
            <w:tcW w:w="2364" w:type="dxa"/>
          </w:tcPr>
          <w:p w14:paraId="5D0FE145" w14:textId="77777777" w:rsidR="0099357A" w:rsidRDefault="00000000">
            <w:r>
              <w:t>User phone number</w:t>
            </w:r>
          </w:p>
        </w:tc>
      </w:tr>
      <w:tr w:rsidR="0099357A" w14:paraId="131D62FA" w14:textId="77777777" w:rsidTr="007E5DD9">
        <w:tc>
          <w:tcPr>
            <w:tcW w:w="2452" w:type="dxa"/>
          </w:tcPr>
          <w:p w14:paraId="0CDAD442" w14:textId="77777777" w:rsidR="0099357A" w:rsidRDefault="00000000">
            <w:r>
              <w:t>created_at</w:t>
            </w:r>
          </w:p>
        </w:tc>
        <w:tc>
          <w:tcPr>
            <w:tcW w:w="3939" w:type="dxa"/>
          </w:tcPr>
          <w:p w14:paraId="420DAA83" w14:textId="77777777" w:rsidR="0099357A" w:rsidRDefault="00000000">
            <w:r>
              <w:t>DATETIME, NULL</w:t>
            </w:r>
          </w:p>
        </w:tc>
        <w:tc>
          <w:tcPr>
            <w:tcW w:w="2364" w:type="dxa"/>
          </w:tcPr>
          <w:p w14:paraId="215348D2" w14:textId="77777777" w:rsidR="0099357A" w:rsidRDefault="00000000">
            <w:r>
              <w:t>Record creation timestamp</w:t>
            </w:r>
          </w:p>
        </w:tc>
      </w:tr>
      <w:tr w:rsidR="0099357A" w14:paraId="040455A0" w14:textId="77777777" w:rsidTr="007E5DD9">
        <w:tc>
          <w:tcPr>
            <w:tcW w:w="2452" w:type="dxa"/>
          </w:tcPr>
          <w:p w14:paraId="696ADD9F" w14:textId="77777777" w:rsidR="0099357A" w:rsidRDefault="00000000">
            <w:r>
              <w:t>updated_at</w:t>
            </w:r>
          </w:p>
        </w:tc>
        <w:tc>
          <w:tcPr>
            <w:tcW w:w="3939" w:type="dxa"/>
          </w:tcPr>
          <w:p w14:paraId="43C4FD92" w14:textId="77777777" w:rsidR="0099357A" w:rsidRDefault="00000000">
            <w:r>
              <w:t>DATETIME, NULL</w:t>
            </w:r>
          </w:p>
        </w:tc>
        <w:tc>
          <w:tcPr>
            <w:tcW w:w="2364" w:type="dxa"/>
          </w:tcPr>
          <w:p w14:paraId="77409796" w14:textId="77777777" w:rsidR="0099357A" w:rsidRDefault="00000000">
            <w:r>
              <w:t>Record update timestamp</w:t>
            </w:r>
          </w:p>
        </w:tc>
      </w:tr>
      <w:tr w:rsidR="0099357A" w14:paraId="6590AC0D" w14:textId="77777777" w:rsidTr="007E5DD9">
        <w:tc>
          <w:tcPr>
            <w:tcW w:w="2452" w:type="dxa"/>
          </w:tcPr>
          <w:p w14:paraId="35557F9E" w14:textId="77777777" w:rsidR="0099357A" w:rsidRDefault="00000000">
            <w:r>
              <w:t>deleted_at</w:t>
            </w:r>
          </w:p>
        </w:tc>
        <w:tc>
          <w:tcPr>
            <w:tcW w:w="3939" w:type="dxa"/>
          </w:tcPr>
          <w:p w14:paraId="2C0D957C" w14:textId="77777777" w:rsidR="0099357A" w:rsidRDefault="00000000">
            <w:r>
              <w:t>DATETIME, NULL</w:t>
            </w:r>
          </w:p>
        </w:tc>
        <w:tc>
          <w:tcPr>
            <w:tcW w:w="2364" w:type="dxa"/>
          </w:tcPr>
          <w:p w14:paraId="202C7BA8" w14:textId="77777777" w:rsidR="0099357A" w:rsidRDefault="00000000">
            <w:r>
              <w:t>Soft delete timestamp</w:t>
            </w:r>
          </w:p>
        </w:tc>
      </w:tr>
    </w:tbl>
    <w:p w14:paraId="7A256E9F" w14:textId="77777777" w:rsidR="0099357A" w:rsidRDefault="0099357A"/>
    <w:p w14:paraId="0911CC4A" w14:textId="77777777" w:rsidR="0099357A" w:rsidRDefault="00000000">
      <w:pPr>
        <w:pStyle w:val="Heading1"/>
        <w:rPr>
          <w:color w:val="auto"/>
        </w:rPr>
      </w:pPr>
      <w:r w:rsidRPr="007E5DD9">
        <w:rPr>
          <w:color w:val="auto"/>
        </w:rPr>
        <w:lastRenderedPageBreak/>
        <w:t>Patients Table</w:t>
      </w:r>
    </w:p>
    <w:p w14:paraId="6DCF2CDC" w14:textId="77777777" w:rsidR="007E5DD9" w:rsidRPr="007E5DD9" w:rsidRDefault="007E5DD9" w:rsidP="007E5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3031"/>
        <w:gridCol w:w="2801"/>
      </w:tblGrid>
      <w:tr w:rsidR="0099357A" w14:paraId="668F4744" w14:textId="77777777">
        <w:tc>
          <w:tcPr>
            <w:tcW w:w="2880" w:type="dxa"/>
          </w:tcPr>
          <w:p w14:paraId="0AD6F68C" w14:textId="77777777" w:rsidR="0099357A" w:rsidRDefault="00000000">
            <w:r>
              <w:t>Column</w:t>
            </w:r>
          </w:p>
        </w:tc>
        <w:tc>
          <w:tcPr>
            <w:tcW w:w="2880" w:type="dxa"/>
          </w:tcPr>
          <w:p w14:paraId="73BD0D28" w14:textId="77777777" w:rsidR="0099357A" w:rsidRDefault="00000000">
            <w:r>
              <w:t>Type</w:t>
            </w:r>
          </w:p>
        </w:tc>
        <w:tc>
          <w:tcPr>
            <w:tcW w:w="2880" w:type="dxa"/>
          </w:tcPr>
          <w:p w14:paraId="36AEAF7E" w14:textId="77777777" w:rsidR="0099357A" w:rsidRDefault="00000000">
            <w:r>
              <w:t>Description</w:t>
            </w:r>
          </w:p>
        </w:tc>
      </w:tr>
      <w:tr w:rsidR="0099357A" w14:paraId="548235B6" w14:textId="77777777">
        <w:tc>
          <w:tcPr>
            <w:tcW w:w="2880" w:type="dxa"/>
          </w:tcPr>
          <w:p w14:paraId="21ADFB62" w14:textId="77777777" w:rsidR="0099357A" w:rsidRDefault="00000000">
            <w:r>
              <w:t>id</w:t>
            </w:r>
          </w:p>
        </w:tc>
        <w:tc>
          <w:tcPr>
            <w:tcW w:w="2880" w:type="dxa"/>
          </w:tcPr>
          <w:p w14:paraId="2A91A5DC" w14:textId="77777777" w:rsidR="0099357A" w:rsidRDefault="00000000">
            <w:r>
              <w:t>INT(11), UNSIGNED, AUTO_INCREMENT</w:t>
            </w:r>
          </w:p>
        </w:tc>
        <w:tc>
          <w:tcPr>
            <w:tcW w:w="2880" w:type="dxa"/>
          </w:tcPr>
          <w:p w14:paraId="3094B8CC" w14:textId="77777777" w:rsidR="0099357A" w:rsidRDefault="00000000">
            <w:r>
              <w:t>Primary key</w:t>
            </w:r>
          </w:p>
        </w:tc>
      </w:tr>
      <w:tr w:rsidR="0099357A" w14:paraId="5C84B520" w14:textId="77777777">
        <w:tc>
          <w:tcPr>
            <w:tcW w:w="2880" w:type="dxa"/>
          </w:tcPr>
          <w:p w14:paraId="22536B86" w14:textId="77777777" w:rsidR="0099357A" w:rsidRDefault="00000000">
            <w:r>
              <w:t>name</w:t>
            </w:r>
          </w:p>
        </w:tc>
        <w:tc>
          <w:tcPr>
            <w:tcW w:w="2880" w:type="dxa"/>
          </w:tcPr>
          <w:p w14:paraId="7550B670" w14:textId="77777777" w:rsidR="0099357A" w:rsidRDefault="00000000">
            <w:r>
              <w:t>VARCHAR(100)</w:t>
            </w:r>
          </w:p>
        </w:tc>
        <w:tc>
          <w:tcPr>
            <w:tcW w:w="2880" w:type="dxa"/>
          </w:tcPr>
          <w:p w14:paraId="3473E0D2" w14:textId="77777777" w:rsidR="0099357A" w:rsidRDefault="00000000">
            <w:r>
              <w:t>Patient name</w:t>
            </w:r>
          </w:p>
        </w:tc>
      </w:tr>
      <w:tr w:rsidR="0099357A" w14:paraId="0216A967" w14:textId="77777777">
        <w:tc>
          <w:tcPr>
            <w:tcW w:w="2880" w:type="dxa"/>
          </w:tcPr>
          <w:p w14:paraId="6A25687C" w14:textId="77777777" w:rsidR="0099357A" w:rsidRDefault="00000000">
            <w:r>
              <w:t>email</w:t>
            </w:r>
          </w:p>
        </w:tc>
        <w:tc>
          <w:tcPr>
            <w:tcW w:w="2880" w:type="dxa"/>
          </w:tcPr>
          <w:p w14:paraId="38265169" w14:textId="77777777" w:rsidR="0099357A" w:rsidRDefault="00000000">
            <w:r>
              <w:t>VARCHAR(150), UNIQUE</w:t>
            </w:r>
          </w:p>
        </w:tc>
        <w:tc>
          <w:tcPr>
            <w:tcW w:w="2880" w:type="dxa"/>
          </w:tcPr>
          <w:p w14:paraId="310E065B" w14:textId="77777777" w:rsidR="0099357A" w:rsidRDefault="00000000">
            <w:r>
              <w:t>Patient email</w:t>
            </w:r>
          </w:p>
        </w:tc>
      </w:tr>
      <w:tr w:rsidR="0099357A" w14:paraId="523A0363" w14:textId="77777777">
        <w:tc>
          <w:tcPr>
            <w:tcW w:w="2880" w:type="dxa"/>
          </w:tcPr>
          <w:p w14:paraId="3A6D8DD0" w14:textId="77777777" w:rsidR="0099357A" w:rsidRDefault="00000000">
            <w:r>
              <w:t>phone</w:t>
            </w:r>
          </w:p>
        </w:tc>
        <w:tc>
          <w:tcPr>
            <w:tcW w:w="2880" w:type="dxa"/>
          </w:tcPr>
          <w:p w14:paraId="17E643A7" w14:textId="77777777" w:rsidR="0099357A" w:rsidRDefault="00000000">
            <w:r>
              <w:t>VARCHAR(20), NULL</w:t>
            </w:r>
          </w:p>
        </w:tc>
        <w:tc>
          <w:tcPr>
            <w:tcW w:w="2880" w:type="dxa"/>
          </w:tcPr>
          <w:p w14:paraId="77BE1509" w14:textId="77777777" w:rsidR="0099357A" w:rsidRDefault="00000000">
            <w:r>
              <w:t>Patient phone number</w:t>
            </w:r>
          </w:p>
        </w:tc>
      </w:tr>
      <w:tr w:rsidR="0099357A" w14:paraId="146D37CD" w14:textId="77777777">
        <w:tc>
          <w:tcPr>
            <w:tcW w:w="2880" w:type="dxa"/>
          </w:tcPr>
          <w:p w14:paraId="16A0D664" w14:textId="77777777" w:rsidR="0099357A" w:rsidRDefault="00000000">
            <w:r>
              <w:t>dob</w:t>
            </w:r>
          </w:p>
        </w:tc>
        <w:tc>
          <w:tcPr>
            <w:tcW w:w="2880" w:type="dxa"/>
          </w:tcPr>
          <w:p w14:paraId="334D839C" w14:textId="77777777" w:rsidR="0099357A" w:rsidRDefault="00000000">
            <w:r>
              <w:t>DATE, NULL</w:t>
            </w:r>
          </w:p>
        </w:tc>
        <w:tc>
          <w:tcPr>
            <w:tcW w:w="2880" w:type="dxa"/>
          </w:tcPr>
          <w:p w14:paraId="3FBEC3E0" w14:textId="77777777" w:rsidR="0099357A" w:rsidRDefault="00000000">
            <w:r>
              <w:t>Date of birth</w:t>
            </w:r>
          </w:p>
        </w:tc>
      </w:tr>
      <w:tr w:rsidR="0099357A" w14:paraId="34368E50" w14:textId="77777777">
        <w:tc>
          <w:tcPr>
            <w:tcW w:w="2880" w:type="dxa"/>
          </w:tcPr>
          <w:p w14:paraId="3D027BA1" w14:textId="77777777" w:rsidR="0099357A" w:rsidRDefault="00000000">
            <w:r>
              <w:t>gender</w:t>
            </w:r>
          </w:p>
        </w:tc>
        <w:tc>
          <w:tcPr>
            <w:tcW w:w="2880" w:type="dxa"/>
          </w:tcPr>
          <w:p w14:paraId="234DA642" w14:textId="77777777" w:rsidR="0099357A" w:rsidRDefault="00000000">
            <w:r>
              <w:t>ENUM('male','female','other'), default='male'</w:t>
            </w:r>
          </w:p>
        </w:tc>
        <w:tc>
          <w:tcPr>
            <w:tcW w:w="2880" w:type="dxa"/>
          </w:tcPr>
          <w:p w14:paraId="74EFF27D" w14:textId="77777777" w:rsidR="0099357A" w:rsidRDefault="00000000">
            <w:r>
              <w:t>Patient gender</w:t>
            </w:r>
          </w:p>
        </w:tc>
      </w:tr>
      <w:tr w:rsidR="0099357A" w14:paraId="6A4E0B1D" w14:textId="77777777">
        <w:tc>
          <w:tcPr>
            <w:tcW w:w="2880" w:type="dxa"/>
          </w:tcPr>
          <w:p w14:paraId="2BFE51EE" w14:textId="77777777" w:rsidR="0099357A" w:rsidRDefault="00000000">
            <w:r>
              <w:t>created_at</w:t>
            </w:r>
          </w:p>
        </w:tc>
        <w:tc>
          <w:tcPr>
            <w:tcW w:w="2880" w:type="dxa"/>
          </w:tcPr>
          <w:p w14:paraId="5699DA25" w14:textId="77777777" w:rsidR="0099357A" w:rsidRDefault="00000000">
            <w:r>
              <w:t>DATETIME, NULL</w:t>
            </w:r>
          </w:p>
        </w:tc>
        <w:tc>
          <w:tcPr>
            <w:tcW w:w="2880" w:type="dxa"/>
          </w:tcPr>
          <w:p w14:paraId="6752B09B" w14:textId="77777777" w:rsidR="0099357A" w:rsidRDefault="00000000">
            <w:r>
              <w:t>Record creation timestamp</w:t>
            </w:r>
          </w:p>
        </w:tc>
      </w:tr>
      <w:tr w:rsidR="0099357A" w14:paraId="5DDF3909" w14:textId="77777777">
        <w:tc>
          <w:tcPr>
            <w:tcW w:w="2880" w:type="dxa"/>
          </w:tcPr>
          <w:p w14:paraId="4F0D4B73" w14:textId="77777777" w:rsidR="0099357A" w:rsidRDefault="00000000">
            <w:r>
              <w:t>updated_at</w:t>
            </w:r>
          </w:p>
        </w:tc>
        <w:tc>
          <w:tcPr>
            <w:tcW w:w="2880" w:type="dxa"/>
          </w:tcPr>
          <w:p w14:paraId="4C14548B" w14:textId="77777777" w:rsidR="0099357A" w:rsidRDefault="00000000">
            <w:r>
              <w:t>DATETIME, NULL</w:t>
            </w:r>
          </w:p>
        </w:tc>
        <w:tc>
          <w:tcPr>
            <w:tcW w:w="2880" w:type="dxa"/>
          </w:tcPr>
          <w:p w14:paraId="42FC2333" w14:textId="77777777" w:rsidR="0099357A" w:rsidRDefault="00000000">
            <w:r>
              <w:t>Record update timestamp</w:t>
            </w:r>
          </w:p>
        </w:tc>
      </w:tr>
      <w:tr w:rsidR="0099357A" w14:paraId="0190EB86" w14:textId="77777777">
        <w:tc>
          <w:tcPr>
            <w:tcW w:w="2880" w:type="dxa"/>
          </w:tcPr>
          <w:p w14:paraId="579C027B" w14:textId="77777777" w:rsidR="0099357A" w:rsidRDefault="00000000">
            <w:r>
              <w:t>deleted_at</w:t>
            </w:r>
          </w:p>
        </w:tc>
        <w:tc>
          <w:tcPr>
            <w:tcW w:w="2880" w:type="dxa"/>
          </w:tcPr>
          <w:p w14:paraId="17181E53" w14:textId="77777777" w:rsidR="0099357A" w:rsidRDefault="00000000">
            <w:r>
              <w:t>DATETIME, NULL</w:t>
            </w:r>
          </w:p>
        </w:tc>
        <w:tc>
          <w:tcPr>
            <w:tcW w:w="2880" w:type="dxa"/>
          </w:tcPr>
          <w:p w14:paraId="13501060" w14:textId="77777777" w:rsidR="0099357A" w:rsidRDefault="00000000">
            <w:r>
              <w:t>Soft delete timestamp</w:t>
            </w:r>
          </w:p>
        </w:tc>
      </w:tr>
    </w:tbl>
    <w:p w14:paraId="2FA83372" w14:textId="77777777" w:rsidR="0099357A" w:rsidRDefault="0099357A"/>
    <w:p w14:paraId="62CA65FE" w14:textId="77777777" w:rsidR="0099357A" w:rsidRDefault="00000000">
      <w:pPr>
        <w:pStyle w:val="Heading1"/>
        <w:rPr>
          <w:color w:val="auto"/>
        </w:rPr>
      </w:pPr>
      <w:r w:rsidRPr="007E5DD9">
        <w:rPr>
          <w:color w:val="auto"/>
        </w:rPr>
        <w:t>OTPs Table</w:t>
      </w:r>
    </w:p>
    <w:p w14:paraId="4C1C2869" w14:textId="77777777" w:rsidR="007E5DD9" w:rsidRPr="007E5DD9" w:rsidRDefault="007E5DD9" w:rsidP="007E5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99357A" w14:paraId="10E1BDC4" w14:textId="77777777">
        <w:tc>
          <w:tcPr>
            <w:tcW w:w="2880" w:type="dxa"/>
          </w:tcPr>
          <w:p w14:paraId="09B7B4DB" w14:textId="77777777" w:rsidR="0099357A" w:rsidRDefault="00000000">
            <w:r>
              <w:t>Column</w:t>
            </w:r>
          </w:p>
        </w:tc>
        <w:tc>
          <w:tcPr>
            <w:tcW w:w="2880" w:type="dxa"/>
          </w:tcPr>
          <w:p w14:paraId="67A1DCD2" w14:textId="77777777" w:rsidR="0099357A" w:rsidRDefault="00000000">
            <w:r>
              <w:t>Type</w:t>
            </w:r>
          </w:p>
        </w:tc>
        <w:tc>
          <w:tcPr>
            <w:tcW w:w="2880" w:type="dxa"/>
          </w:tcPr>
          <w:p w14:paraId="47A14505" w14:textId="77777777" w:rsidR="0099357A" w:rsidRDefault="00000000">
            <w:r>
              <w:t>Description</w:t>
            </w:r>
          </w:p>
        </w:tc>
      </w:tr>
      <w:tr w:rsidR="0099357A" w14:paraId="3770C0F3" w14:textId="77777777">
        <w:tc>
          <w:tcPr>
            <w:tcW w:w="2880" w:type="dxa"/>
          </w:tcPr>
          <w:p w14:paraId="3F39BFBA" w14:textId="77777777" w:rsidR="0099357A" w:rsidRDefault="00000000">
            <w:r>
              <w:t>id</w:t>
            </w:r>
          </w:p>
        </w:tc>
        <w:tc>
          <w:tcPr>
            <w:tcW w:w="2880" w:type="dxa"/>
          </w:tcPr>
          <w:p w14:paraId="257D0CE7" w14:textId="77777777" w:rsidR="0099357A" w:rsidRDefault="00000000">
            <w:r>
              <w:t>INT(11), UNSIGNED, AUTO_INCREMENT</w:t>
            </w:r>
          </w:p>
        </w:tc>
        <w:tc>
          <w:tcPr>
            <w:tcW w:w="2880" w:type="dxa"/>
          </w:tcPr>
          <w:p w14:paraId="4964B496" w14:textId="77777777" w:rsidR="0099357A" w:rsidRDefault="00000000">
            <w:r>
              <w:t>Primary key</w:t>
            </w:r>
          </w:p>
        </w:tc>
      </w:tr>
      <w:tr w:rsidR="0099357A" w14:paraId="64E5BE86" w14:textId="77777777">
        <w:tc>
          <w:tcPr>
            <w:tcW w:w="2880" w:type="dxa"/>
          </w:tcPr>
          <w:p w14:paraId="7BA6F7AD" w14:textId="77777777" w:rsidR="0099357A" w:rsidRDefault="00000000">
            <w:r>
              <w:t>patient_id</w:t>
            </w:r>
          </w:p>
        </w:tc>
        <w:tc>
          <w:tcPr>
            <w:tcW w:w="2880" w:type="dxa"/>
          </w:tcPr>
          <w:p w14:paraId="4F789A0A" w14:textId="77777777" w:rsidR="0099357A" w:rsidRDefault="00000000">
            <w:r>
              <w:t>INT(11), UNSIGNED</w:t>
            </w:r>
          </w:p>
        </w:tc>
        <w:tc>
          <w:tcPr>
            <w:tcW w:w="2880" w:type="dxa"/>
          </w:tcPr>
          <w:p w14:paraId="60BA4494" w14:textId="77777777" w:rsidR="0099357A" w:rsidRDefault="00000000">
            <w:r>
              <w:t>Foreign key to patients.id</w:t>
            </w:r>
          </w:p>
        </w:tc>
      </w:tr>
      <w:tr w:rsidR="0099357A" w14:paraId="39BEA4B5" w14:textId="77777777">
        <w:tc>
          <w:tcPr>
            <w:tcW w:w="2880" w:type="dxa"/>
          </w:tcPr>
          <w:p w14:paraId="5CCB15EF" w14:textId="77777777" w:rsidR="0099357A" w:rsidRDefault="00000000">
            <w:r>
              <w:t>otp</w:t>
            </w:r>
          </w:p>
        </w:tc>
        <w:tc>
          <w:tcPr>
            <w:tcW w:w="2880" w:type="dxa"/>
          </w:tcPr>
          <w:p w14:paraId="76156A4E" w14:textId="77777777" w:rsidR="0099357A" w:rsidRDefault="00000000">
            <w:r>
              <w:t>VARCHAR(6)</w:t>
            </w:r>
          </w:p>
        </w:tc>
        <w:tc>
          <w:tcPr>
            <w:tcW w:w="2880" w:type="dxa"/>
          </w:tcPr>
          <w:p w14:paraId="2E9C3589" w14:textId="77777777" w:rsidR="0099357A" w:rsidRDefault="00000000">
            <w:r>
              <w:t>6-digit OTP</w:t>
            </w:r>
          </w:p>
        </w:tc>
      </w:tr>
      <w:tr w:rsidR="0099357A" w14:paraId="737B6263" w14:textId="77777777">
        <w:tc>
          <w:tcPr>
            <w:tcW w:w="2880" w:type="dxa"/>
          </w:tcPr>
          <w:p w14:paraId="61C188B9" w14:textId="77777777" w:rsidR="0099357A" w:rsidRDefault="00000000">
            <w:r>
              <w:t>expires_at</w:t>
            </w:r>
          </w:p>
        </w:tc>
        <w:tc>
          <w:tcPr>
            <w:tcW w:w="2880" w:type="dxa"/>
          </w:tcPr>
          <w:p w14:paraId="58A6FA4C" w14:textId="77777777" w:rsidR="0099357A" w:rsidRDefault="00000000">
            <w:r>
              <w:t>DATETIME</w:t>
            </w:r>
          </w:p>
        </w:tc>
        <w:tc>
          <w:tcPr>
            <w:tcW w:w="2880" w:type="dxa"/>
          </w:tcPr>
          <w:p w14:paraId="18DD0E54" w14:textId="77777777" w:rsidR="0099357A" w:rsidRDefault="00000000">
            <w:r>
              <w:t>Expiration datetime</w:t>
            </w:r>
          </w:p>
        </w:tc>
      </w:tr>
      <w:tr w:rsidR="0099357A" w14:paraId="0B149ECF" w14:textId="77777777">
        <w:tc>
          <w:tcPr>
            <w:tcW w:w="2880" w:type="dxa"/>
          </w:tcPr>
          <w:p w14:paraId="5F7A60CE" w14:textId="77777777" w:rsidR="0099357A" w:rsidRDefault="00000000">
            <w:r>
              <w:t>created_at</w:t>
            </w:r>
          </w:p>
        </w:tc>
        <w:tc>
          <w:tcPr>
            <w:tcW w:w="2880" w:type="dxa"/>
          </w:tcPr>
          <w:p w14:paraId="74E0ADF4" w14:textId="77777777" w:rsidR="0099357A" w:rsidRDefault="00000000">
            <w:r>
              <w:t>DATETIME, NULL</w:t>
            </w:r>
          </w:p>
        </w:tc>
        <w:tc>
          <w:tcPr>
            <w:tcW w:w="2880" w:type="dxa"/>
          </w:tcPr>
          <w:p w14:paraId="6A7E51CA" w14:textId="77777777" w:rsidR="0099357A" w:rsidRDefault="00000000">
            <w:r>
              <w:t>Record creation timestamp</w:t>
            </w:r>
          </w:p>
        </w:tc>
      </w:tr>
    </w:tbl>
    <w:p w14:paraId="311D184F" w14:textId="77777777" w:rsidR="0099357A" w:rsidRDefault="0099357A"/>
    <w:p w14:paraId="443A4F83" w14:textId="77777777" w:rsidR="0099357A" w:rsidRDefault="00000000">
      <w:pPr>
        <w:pStyle w:val="Heading1"/>
        <w:rPr>
          <w:color w:val="auto"/>
        </w:rPr>
      </w:pPr>
      <w:r w:rsidRPr="007E5DD9">
        <w:rPr>
          <w:color w:val="auto"/>
        </w:rPr>
        <w:t>Doctors Table</w:t>
      </w:r>
    </w:p>
    <w:p w14:paraId="69E7F6A5" w14:textId="77777777" w:rsidR="007E5DD9" w:rsidRPr="007E5DD9" w:rsidRDefault="007E5DD9" w:rsidP="007E5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99357A" w14:paraId="747A301D" w14:textId="77777777">
        <w:tc>
          <w:tcPr>
            <w:tcW w:w="2880" w:type="dxa"/>
          </w:tcPr>
          <w:p w14:paraId="0C093301" w14:textId="6F471A03" w:rsidR="0099357A" w:rsidRPr="00954B72" w:rsidRDefault="00000000">
            <w:pPr>
              <w:rPr>
                <w:b/>
                <w:bCs/>
              </w:rPr>
            </w:pPr>
            <w:r w:rsidRPr="00954B72">
              <w:rPr>
                <w:b/>
                <w:bCs/>
              </w:rPr>
              <w:t>Column</w:t>
            </w:r>
          </w:p>
        </w:tc>
        <w:tc>
          <w:tcPr>
            <w:tcW w:w="2880" w:type="dxa"/>
          </w:tcPr>
          <w:p w14:paraId="57F65BBE" w14:textId="77777777" w:rsidR="0099357A" w:rsidRPr="00954B72" w:rsidRDefault="00000000">
            <w:pPr>
              <w:rPr>
                <w:b/>
                <w:bCs/>
              </w:rPr>
            </w:pPr>
            <w:r w:rsidRPr="00954B72">
              <w:rPr>
                <w:b/>
                <w:bCs/>
              </w:rPr>
              <w:t>Type</w:t>
            </w:r>
          </w:p>
        </w:tc>
        <w:tc>
          <w:tcPr>
            <w:tcW w:w="2880" w:type="dxa"/>
          </w:tcPr>
          <w:p w14:paraId="212A7293" w14:textId="77777777" w:rsidR="0099357A" w:rsidRPr="00954B72" w:rsidRDefault="00000000">
            <w:pPr>
              <w:rPr>
                <w:b/>
                <w:bCs/>
              </w:rPr>
            </w:pPr>
            <w:r w:rsidRPr="00954B72">
              <w:rPr>
                <w:b/>
                <w:bCs/>
              </w:rPr>
              <w:t>Description</w:t>
            </w:r>
          </w:p>
        </w:tc>
      </w:tr>
      <w:tr w:rsidR="0099357A" w14:paraId="63C122E3" w14:textId="77777777">
        <w:tc>
          <w:tcPr>
            <w:tcW w:w="2880" w:type="dxa"/>
          </w:tcPr>
          <w:p w14:paraId="0E94CA04" w14:textId="77777777" w:rsidR="0099357A" w:rsidRDefault="00000000">
            <w:r>
              <w:t>id</w:t>
            </w:r>
          </w:p>
        </w:tc>
        <w:tc>
          <w:tcPr>
            <w:tcW w:w="2880" w:type="dxa"/>
          </w:tcPr>
          <w:p w14:paraId="7D16AA21" w14:textId="77777777" w:rsidR="0099357A" w:rsidRDefault="00000000">
            <w:r>
              <w:t>INT(11), UNSIGNED, AUTO_INCREMENT</w:t>
            </w:r>
          </w:p>
        </w:tc>
        <w:tc>
          <w:tcPr>
            <w:tcW w:w="2880" w:type="dxa"/>
          </w:tcPr>
          <w:p w14:paraId="6989BA68" w14:textId="77777777" w:rsidR="0099357A" w:rsidRDefault="00000000">
            <w:r>
              <w:t>Primary key</w:t>
            </w:r>
          </w:p>
        </w:tc>
      </w:tr>
      <w:tr w:rsidR="0099357A" w14:paraId="22E32258" w14:textId="77777777">
        <w:tc>
          <w:tcPr>
            <w:tcW w:w="2880" w:type="dxa"/>
          </w:tcPr>
          <w:p w14:paraId="03644904" w14:textId="77777777" w:rsidR="0099357A" w:rsidRDefault="00000000">
            <w:r>
              <w:t>hospital_id</w:t>
            </w:r>
          </w:p>
        </w:tc>
        <w:tc>
          <w:tcPr>
            <w:tcW w:w="2880" w:type="dxa"/>
          </w:tcPr>
          <w:p w14:paraId="3951DD2B" w14:textId="77777777" w:rsidR="0099357A" w:rsidRDefault="00000000">
            <w:r>
              <w:t>INT(11), UNSIGNED</w:t>
            </w:r>
          </w:p>
        </w:tc>
        <w:tc>
          <w:tcPr>
            <w:tcW w:w="2880" w:type="dxa"/>
          </w:tcPr>
          <w:p w14:paraId="149E95BD" w14:textId="77777777" w:rsidR="0099357A" w:rsidRDefault="00000000">
            <w:r>
              <w:t>Foreign key to hospitals.id</w:t>
            </w:r>
          </w:p>
        </w:tc>
      </w:tr>
      <w:tr w:rsidR="0099357A" w14:paraId="16335F88" w14:textId="77777777">
        <w:tc>
          <w:tcPr>
            <w:tcW w:w="2880" w:type="dxa"/>
          </w:tcPr>
          <w:p w14:paraId="7EA943A9" w14:textId="77777777" w:rsidR="0099357A" w:rsidRDefault="00000000">
            <w:r>
              <w:t>userid</w:t>
            </w:r>
          </w:p>
        </w:tc>
        <w:tc>
          <w:tcPr>
            <w:tcW w:w="2880" w:type="dxa"/>
          </w:tcPr>
          <w:p w14:paraId="3E95A55A" w14:textId="77777777" w:rsidR="0099357A" w:rsidRDefault="00000000">
            <w:r>
              <w:t>INT(11), UNSIGNED</w:t>
            </w:r>
          </w:p>
        </w:tc>
        <w:tc>
          <w:tcPr>
            <w:tcW w:w="2880" w:type="dxa"/>
          </w:tcPr>
          <w:p w14:paraId="0DF54A63" w14:textId="77777777" w:rsidR="0099357A" w:rsidRDefault="00000000">
            <w:r>
              <w:t>Foreign key to users.id</w:t>
            </w:r>
          </w:p>
        </w:tc>
      </w:tr>
      <w:tr w:rsidR="0099357A" w14:paraId="1143B949" w14:textId="77777777">
        <w:tc>
          <w:tcPr>
            <w:tcW w:w="2880" w:type="dxa"/>
          </w:tcPr>
          <w:p w14:paraId="4BE49449" w14:textId="77777777" w:rsidR="0099357A" w:rsidRDefault="00000000">
            <w:r>
              <w:t>specialization</w:t>
            </w:r>
          </w:p>
        </w:tc>
        <w:tc>
          <w:tcPr>
            <w:tcW w:w="2880" w:type="dxa"/>
          </w:tcPr>
          <w:p w14:paraId="1B1990FC" w14:textId="77777777" w:rsidR="0099357A" w:rsidRDefault="00000000">
            <w:r>
              <w:t>VARCHAR(150)</w:t>
            </w:r>
          </w:p>
        </w:tc>
        <w:tc>
          <w:tcPr>
            <w:tcW w:w="2880" w:type="dxa"/>
          </w:tcPr>
          <w:p w14:paraId="3EDBCC91" w14:textId="77777777" w:rsidR="0099357A" w:rsidRDefault="00000000">
            <w:r>
              <w:t>Doctor specialization</w:t>
            </w:r>
          </w:p>
        </w:tc>
      </w:tr>
      <w:tr w:rsidR="0099357A" w14:paraId="2EA4B461" w14:textId="77777777">
        <w:tc>
          <w:tcPr>
            <w:tcW w:w="2880" w:type="dxa"/>
          </w:tcPr>
          <w:p w14:paraId="6E27DA7E" w14:textId="77777777" w:rsidR="0099357A" w:rsidRDefault="00000000">
            <w:r>
              <w:t>qualification</w:t>
            </w:r>
          </w:p>
        </w:tc>
        <w:tc>
          <w:tcPr>
            <w:tcW w:w="2880" w:type="dxa"/>
          </w:tcPr>
          <w:p w14:paraId="09F5FDBA" w14:textId="77777777" w:rsidR="0099357A" w:rsidRDefault="00000000">
            <w:r>
              <w:t>VARCHAR(150), NULL</w:t>
            </w:r>
          </w:p>
        </w:tc>
        <w:tc>
          <w:tcPr>
            <w:tcW w:w="2880" w:type="dxa"/>
          </w:tcPr>
          <w:p w14:paraId="3D13760D" w14:textId="77777777" w:rsidR="0099357A" w:rsidRDefault="00000000">
            <w:r>
              <w:t>Doctor qualification</w:t>
            </w:r>
          </w:p>
        </w:tc>
      </w:tr>
      <w:tr w:rsidR="0099357A" w14:paraId="73B1B399" w14:textId="77777777">
        <w:tc>
          <w:tcPr>
            <w:tcW w:w="2880" w:type="dxa"/>
          </w:tcPr>
          <w:p w14:paraId="7FA8B70A" w14:textId="77777777" w:rsidR="0099357A" w:rsidRDefault="00000000">
            <w:r>
              <w:t>experience</w:t>
            </w:r>
          </w:p>
        </w:tc>
        <w:tc>
          <w:tcPr>
            <w:tcW w:w="2880" w:type="dxa"/>
          </w:tcPr>
          <w:p w14:paraId="0682F79E" w14:textId="77777777" w:rsidR="0099357A" w:rsidRDefault="00000000">
            <w:r>
              <w:t>INT(3), NULL</w:t>
            </w:r>
          </w:p>
        </w:tc>
        <w:tc>
          <w:tcPr>
            <w:tcW w:w="2880" w:type="dxa"/>
          </w:tcPr>
          <w:p w14:paraId="69621AF9" w14:textId="77777777" w:rsidR="0099357A" w:rsidRDefault="00000000">
            <w:r>
              <w:t>Experience in years</w:t>
            </w:r>
          </w:p>
        </w:tc>
      </w:tr>
      <w:tr w:rsidR="0099357A" w14:paraId="5563A165" w14:textId="77777777">
        <w:tc>
          <w:tcPr>
            <w:tcW w:w="2880" w:type="dxa"/>
          </w:tcPr>
          <w:p w14:paraId="0343D911" w14:textId="77777777" w:rsidR="0099357A" w:rsidRDefault="00000000">
            <w:r>
              <w:t>consultation_fee</w:t>
            </w:r>
          </w:p>
        </w:tc>
        <w:tc>
          <w:tcPr>
            <w:tcW w:w="2880" w:type="dxa"/>
          </w:tcPr>
          <w:p w14:paraId="5CEB049E" w14:textId="77777777" w:rsidR="0099357A" w:rsidRDefault="00000000">
            <w:r>
              <w:t>DECIMAL(10,2), NULL</w:t>
            </w:r>
          </w:p>
        </w:tc>
        <w:tc>
          <w:tcPr>
            <w:tcW w:w="2880" w:type="dxa"/>
          </w:tcPr>
          <w:p w14:paraId="3F1CF805" w14:textId="77777777" w:rsidR="0099357A" w:rsidRDefault="00000000">
            <w:r>
              <w:t>Consultation fee</w:t>
            </w:r>
          </w:p>
        </w:tc>
      </w:tr>
      <w:tr w:rsidR="0099357A" w14:paraId="1DDC61C9" w14:textId="77777777">
        <w:tc>
          <w:tcPr>
            <w:tcW w:w="2880" w:type="dxa"/>
          </w:tcPr>
          <w:p w14:paraId="6A3387C4" w14:textId="77777777" w:rsidR="0099357A" w:rsidRDefault="00000000">
            <w:r>
              <w:t>created_at</w:t>
            </w:r>
          </w:p>
        </w:tc>
        <w:tc>
          <w:tcPr>
            <w:tcW w:w="2880" w:type="dxa"/>
          </w:tcPr>
          <w:p w14:paraId="55EC4F81" w14:textId="77777777" w:rsidR="0099357A" w:rsidRDefault="00000000">
            <w:r>
              <w:t>DATETIME, NULL</w:t>
            </w:r>
          </w:p>
        </w:tc>
        <w:tc>
          <w:tcPr>
            <w:tcW w:w="2880" w:type="dxa"/>
          </w:tcPr>
          <w:p w14:paraId="65B2F7E1" w14:textId="77777777" w:rsidR="0099357A" w:rsidRDefault="00000000">
            <w:r>
              <w:t>Record creation timestamp</w:t>
            </w:r>
          </w:p>
        </w:tc>
      </w:tr>
      <w:tr w:rsidR="0099357A" w14:paraId="344C74F4" w14:textId="77777777">
        <w:tc>
          <w:tcPr>
            <w:tcW w:w="2880" w:type="dxa"/>
          </w:tcPr>
          <w:p w14:paraId="2AA016D7" w14:textId="77777777" w:rsidR="0099357A" w:rsidRDefault="00000000">
            <w:r>
              <w:t>updated_at</w:t>
            </w:r>
          </w:p>
        </w:tc>
        <w:tc>
          <w:tcPr>
            <w:tcW w:w="2880" w:type="dxa"/>
          </w:tcPr>
          <w:p w14:paraId="5A990022" w14:textId="77777777" w:rsidR="0099357A" w:rsidRDefault="00000000">
            <w:r>
              <w:t>DATETIME, NULL</w:t>
            </w:r>
          </w:p>
        </w:tc>
        <w:tc>
          <w:tcPr>
            <w:tcW w:w="2880" w:type="dxa"/>
          </w:tcPr>
          <w:p w14:paraId="3AA703E0" w14:textId="77777777" w:rsidR="0099357A" w:rsidRDefault="00000000">
            <w:r>
              <w:t>Record update timestamp</w:t>
            </w:r>
          </w:p>
        </w:tc>
      </w:tr>
      <w:tr w:rsidR="0099357A" w14:paraId="1059D64B" w14:textId="77777777">
        <w:tc>
          <w:tcPr>
            <w:tcW w:w="2880" w:type="dxa"/>
          </w:tcPr>
          <w:p w14:paraId="742F808A" w14:textId="77777777" w:rsidR="0099357A" w:rsidRDefault="00000000">
            <w:r>
              <w:t>deleted_at</w:t>
            </w:r>
          </w:p>
        </w:tc>
        <w:tc>
          <w:tcPr>
            <w:tcW w:w="2880" w:type="dxa"/>
          </w:tcPr>
          <w:p w14:paraId="5D632E69" w14:textId="77777777" w:rsidR="0099357A" w:rsidRDefault="00000000">
            <w:r>
              <w:t>DATETIME, NULL</w:t>
            </w:r>
          </w:p>
        </w:tc>
        <w:tc>
          <w:tcPr>
            <w:tcW w:w="2880" w:type="dxa"/>
          </w:tcPr>
          <w:p w14:paraId="40F84AC9" w14:textId="77777777" w:rsidR="0099357A" w:rsidRDefault="00000000">
            <w:r>
              <w:t>Soft delete timestamp</w:t>
            </w:r>
          </w:p>
        </w:tc>
      </w:tr>
    </w:tbl>
    <w:p w14:paraId="617EA37B" w14:textId="77777777" w:rsidR="0099357A" w:rsidRDefault="0099357A"/>
    <w:p w14:paraId="52529447" w14:textId="77777777" w:rsidR="0099357A" w:rsidRDefault="00000000">
      <w:pPr>
        <w:pStyle w:val="Heading1"/>
        <w:rPr>
          <w:color w:val="auto"/>
        </w:rPr>
      </w:pPr>
      <w:r w:rsidRPr="007E5DD9">
        <w:rPr>
          <w:color w:val="auto"/>
        </w:rPr>
        <w:lastRenderedPageBreak/>
        <w:t>Appointments Table</w:t>
      </w:r>
    </w:p>
    <w:p w14:paraId="7FA03D76" w14:textId="77777777" w:rsidR="007E5DD9" w:rsidRPr="007E5DD9" w:rsidRDefault="007E5DD9" w:rsidP="007E5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4322"/>
        <w:gridCol w:w="2123"/>
      </w:tblGrid>
      <w:tr w:rsidR="0099357A" w14:paraId="76C65E61" w14:textId="77777777">
        <w:tc>
          <w:tcPr>
            <w:tcW w:w="2880" w:type="dxa"/>
          </w:tcPr>
          <w:p w14:paraId="450F4587" w14:textId="77777777" w:rsidR="0099357A" w:rsidRPr="00954B72" w:rsidRDefault="00000000">
            <w:pPr>
              <w:rPr>
                <w:b/>
                <w:bCs/>
              </w:rPr>
            </w:pPr>
            <w:r w:rsidRPr="00954B72">
              <w:rPr>
                <w:b/>
                <w:bCs/>
              </w:rPr>
              <w:t>Column</w:t>
            </w:r>
          </w:p>
        </w:tc>
        <w:tc>
          <w:tcPr>
            <w:tcW w:w="2880" w:type="dxa"/>
          </w:tcPr>
          <w:p w14:paraId="75EB2ECC" w14:textId="34C02B70" w:rsidR="0099357A" w:rsidRPr="00954B72" w:rsidRDefault="00954B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  <w:r w:rsidR="00000000" w:rsidRPr="00954B72">
              <w:rPr>
                <w:b/>
                <w:bCs/>
              </w:rPr>
              <w:t>Type</w:t>
            </w:r>
          </w:p>
        </w:tc>
        <w:tc>
          <w:tcPr>
            <w:tcW w:w="2880" w:type="dxa"/>
          </w:tcPr>
          <w:p w14:paraId="5A6F3162" w14:textId="77777777" w:rsidR="0099357A" w:rsidRPr="00954B72" w:rsidRDefault="00000000">
            <w:pPr>
              <w:rPr>
                <w:b/>
                <w:bCs/>
              </w:rPr>
            </w:pPr>
            <w:r w:rsidRPr="00954B72">
              <w:rPr>
                <w:b/>
                <w:bCs/>
              </w:rPr>
              <w:t>Description</w:t>
            </w:r>
          </w:p>
        </w:tc>
      </w:tr>
      <w:tr w:rsidR="0099357A" w14:paraId="42418511" w14:textId="77777777">
        <w:tc>
          <w:tcPr>
            <w:tcW w:w="2880" w:type="dxa"/>
          </w:tcPr>
          <w:p w14:paraId="331FB104" w14:textId="77777777" w:rsidR="0099357A" w:rsidRDefault="00000000">
            <w:r>
              <w:t>id</w:t>
            </w:r>
          </w:p>
        </w:tc>
        <w:tc>
          <w:tcPr>
            <w:tcW w:w="2880" w:type="dxa"/>
          </w:tcPr>
          <w:p w14:paraId="61D6B101" w14:textId="77777777" w:rsidR="0099357A" w:rsidRDefault="00000000">
            <w:r>
              <w:t>INT(11), UNSIGNED, AUTO_INCREMENT</w:t>
            </w:r>
          </w:p>
        </w:tc>
        <w:tc>
          <w:tcPr>
            <w:tcW w:w="2880" w:type="dxa"/>
          </w:tcPr>
          <w:p w14:paraId="0451694E" w14:textId="77777777" w:rsidR="0099357A" w:rsidRDefault="00000000">
            <w:r>
              <w:t>Primary key</w:t>
            </w:r>
          </w:p>
        </w:tc>
      </w:tr>
      <w:tr w:rsidR="0099357A" w14:paraId="4C76A00F" w14:textId="77777777">
        <w:tc>
          <w:tcPr>
            <w:tcW w:w="2880" w:type="dxa"/>
          </w:tcPr>
          <w:p w14:paraId="669AABB3" w14:textId="77777777" w:rsidR="0099357A" w:rsidRDefault="00000000">
            <w:r>
              <w:t>hospital_id</w:t>
            </w:r>
          </w:p>
        </w:tc>
        <w:tc>
          <w:tcPr>
            <w:tcW w:w="2880" w:type="dxa"/>
          </w:tcPr>
          <w:p w14:paraId="56B9D9A7" w14:textId="77777777" w:rsidR="0099357A" w:rsidRDefault="00000000">
            <w:r>
              <w:t>INT(11), UNSIGNED</w:t>
            </w:r>
          </w:p>
        </w:tc>
        <w:tc>
          <w:tcPr>
            <w:tcW w:w="2880" w:type="dxa"/>
          </w:tcPr>
          <w:p w14:paraId="32DFBD87" w14:textId="77777777" w:rsidR="0099357A" w:rsidRDefault="00000000">
            <w:r>
              <w:t>Foreign key to hospitals.id</w:t>
            </w:r>
          </w:p>
        </w:tc>
      </w:tr>
      <w:tr w:rsidR="0099357A" w14:paraId="62DF4D37" w14:textId="77777777">
        <w:tc>
          <w:tcPr>
            <w:tcW w:w="2880" w:type="dxa"/>
          </w:tcPr>
          <w:p w14:paraId="7DE74C3E" w14:textId="77777777" w:rsidR="0099357A" w:rsidRDefault="00000000">
            <w:r>
              <w:t>patient_id</w:t>
            </w:r>
          </w:p>
        </w:tc>
        <w:tc>
          <w:tcPr>
            <w:tcW w:w="2880" w:type="dxa"/>
          </w:tcPr>
          <w:p w14:paraId="2D64DCD6" w14:textId="77777777" w:rsidR="0099357A" w:rsidRDefault="00000000">
            <w:r>
              <w:t>INT(11), UNSIGNED</w:t>
            </w:r>
          </w:p>
        </w:tc>
        <w:tc>
          <w:tcPr>
            <w:tcW w:w="2880" w:type="dxa"/>
          </w:tcPr>
          <w:p w14:paraId="1178D064" w14:textId="77777777" w:rsidR="0099357A" w:rsidRDefault="00000000">
            <w:r>
              <w:t>Foreign key to patients.id</w:t>
            </w:r>
          </w:p>
        </w:tc>
      </w:tr>
      <w:tr w:rsidR="0099357A" w14:paraId="7E79DEED" w14:textId="77777777">
        <w:tc>
          <w:tcPr>
            <w:tcW w:w="2880" w:type="dxa"/>
          </w:tcPr>
          <w:p w14:paraId="2BA21C5C" w14:textId="77777777" w:rsidR="0099357A" w:rsidRDefault="00000000">
            <w:r>
              <w:t>doctor_id</w:t>
            </w:r>
          </w:p>
        </w:tc>
        <w:tc>
          <w:tcPr>
            <w:tcW w:w="2880" w:type="dxa"/>
          </w:tcPr>
          <w:p w14:paraId="0526C60C" w14:textId="77777777" w:rsidR="0099357A" w:rsidRDefault="00000000">
            <w:r>
              <w:t>INT(11), UNSIGNED</w:t>
            </w:r>
          </w:p>
        </w:tc>
        <w:tc>
          <w:tcPr>
            <w:tcW w:w="2880" w:type="dxa"/>
          </w:tcPr>
          <w:p w14:paraId="3B887EEB" w14:textId="77777777" w:rsidR="0099357A" w:rsidRDefault="00000000">
            <w:r>
              <w:t>Foreign key to doctors.id</w:t>
            </w:r>
          </w:p>
        </w:tc>
      </w:tr>
      <w:tr w:rsidR="0099357A" w14:paraId="1220CCAF" w14:textId="77777777">
        <w:tc>
          <w:tcPr>
            <w:tcW w:w="2880" w:type="dxa"/>
          </w:tcPr>
          <w:p w14:paraId="246A16F8" w14:textId="77777777" w:rsidR="0099357A" w:rsidRDefault="00000000">
            <w:r>
              <w:t>start_datetime</w:t>
            </w:r>
          </w:p>
        </w:tc>
        <w:tc>
          <w:tcPr>
            <w:tcW w:w="2880" w:type="dxa"/>
          </w:tcPr>
          <w:p w14:paraId="14FFFF17" w14:textId="77777777" w:rsidR="0099357A" w:rsidRDefault="00000000">
            <w:r>
              <w:t>DATETIME</w:t>
            </w:r>
          </w:p>
        </w:tc>
        <w:tc>
          <w:tcPr>
            <w:tcW w:w="2880" w:type="dxa"/>
          </w:tcPr>
          <w:p w14:paraId="3BE9C469" w14:textId="77777777" w:rsidR="0099357A" w:rsidRDefault="00000000">
            <w:r>
              <w:t>Appointment start datetime</w:t>
            </w:r>
          </w:p>
        </w:tc>
      </w:tr>
      <w:tr w:rsidR="0099357A" w14:paraId="6A7BE2B7" w14:textId="77777777">
        <w:tc>
          <w:tcPr>
            <w:tcW w:w="2880" w:type="dxa"/>
          </w:tcPr>
          <w:p w14:paraId="0F591591" w14:textId="77777777" w:rsidR="0099357A" w:rsidRDefault="00000000">
            <w:r>
              <w:t>end_datetime</w:t>
            </w:r>
          </w:p>
        </w:tc>
        <w:tc>
          <w:tcPr>
            <w:tcW w:w="2880" w:type="dxa"/>
          </w:tcPr>
          <w:p w14:paraId="679D13CC" w14:textId="77777777" w:rsidR="0099357A" w:rsidRDefault="00000000">
            <w:r>
              <w:t>DATETIME</w:t>
            </w:r>
          </w:p>
        </w:tc>
        <w:tc>
          <w:tcPr>
            <w:tcW w:w="2880" w:type="dxa"/>
          </w:tcPr>
          <w:p w14:paraId="100D54D3" w14:textId="77777777" w:rsidR="0099357A" w:rsidRDefault="00000000">
            <w:r>
              <w:t>Appointment end datetime</w:t>
            </w:r>
          </w:p>
        </w:tc>
      </w:tr>
      <w:tr w:rsidR="0099357A" w14:paraId="28C2BCA2" w14:textId="77777777">
        <w:tc>
          <w:tcPr>
            <w:tcW w:w="2880" w:type="dxa"/>
          </w:tcPr>
          <w:p w14:paraId="2DB56BEF" w14:textId="77777777" w:rsidR="0099357A" w:rsidRDefault="00000000">
            <w:r>
              <w:t>status</w:t>
            </w:r>
          </w:p>
        </w:tc>
        <w:tc>
          <w:tcPr>
            <w:tcW w:w="2880" w:type="dxa"/>
          </w:tcPr>
          <w:p w14:paraId="23FA876B" w14:textId="77777777" w:rsidR="0099357A" w:rsidRDefault="00000000">
            <w:r>
              <w:t>ENUM('Scheduled','Completed','Cancelled'), default='Scheduled'</w:t>
            </w:r>
          </w:p>
        </w:tc>
        <w:tc>
          <w:tcPr>
            <w:tcW w:w="2880" w:type="dxa"/>
          </w:tcPr>
          <w:p w14:paraId="5D29D44F" w14:textId="77777777" w:rsidR="0099357A" w:rsidRDefault="00000000">
            <w:r>
              <w:t>Appointment status</w:t>
            </w:r>
          </w:p>
        </w:tc>
      </w:tr>
      <w:tr w:rsidR="0099357A" w14:paraId="50081537" w14:textId="77777777">
        <w:tc>
          <w:tcPr>
            <w:tcW w:w="2880" w:type="dxa"/>
          </w:tcPr>
          <w:p w14:paraId="51CB55D6" w14:textId="77777777" w:rsidR="0099357A" w:rsidRDefault="00000000">
            <w:r>
              <w:t>created_at</w:t>
            </w:r>
          </w:p>
        </w:tc>
        <w:tc>
          <w:tcPr>
            <w:tcW w:w="2880" w:type="dxa"/>
          </w:tcPr>
          <w:p w14:paraId="00A8DB6C" w14:textId="77777777" w:rsidR="0099357A" w:rsidRDefault="00000000">
            <w:r>
              <w:t>DATETIME, NULL</w:t>
            </w:r>
          </w:p>
        </w:tc>
        <w:tc>
          <w:tcPr>
            <w:tcW w:w="2880" w:type="dxa"/>
          </w:tcPr>
          <w:p w14:paraId="68F66831" w14:textId="77777777" w:rsidR="0099357A" w:rsidRDefault="00000000">
            <w:r>
              <w:t>Record creation timestamp</w:t>
            </w:r>
          </w:p>
        </w:tc>
      </w:tr>
      <w:tr w:rsidR="0099357A" w14:paraId="1299A068" w14:textId="77777777">
        <w:tc>
          <w:tcPr>
            <w:tcW w:w="2880" w:type="dxa"/>
          </w:tcPr>
          <w:p w14:paraId="6122B61F" w14:textId="77777777" w:rsidR="0099357A" w:rsidRDefault="00000000">
            <w:r>
              <w:t>updated_at</w:t>
            </w:r>
          </w:p>
        </w:tc>
        <w:tc>
          <w:tcPr>
            <w:tcW w:w="2880" w:type="dxa"/>
          </w:tcPr>
          <w:p w14:paraId="0BB1A69F" w14:textId="77777777" w:rsidR="0099357A" w:rsidRDefault="00000000">
            <w:r>
              <w:t>DATETIME, NULL</w:t>
            </w:r>
          </w:p>
        </w:tc>
        <w:tc>
          <w:tcPr>
            <w:tcW w:w="2880" w:type="dxa"/>
          </w:tcPr>
          <w:p w14:paraId="3951CFB2" w14:textId="77777777" w:rsidR="0099357A" w:rsidRDefault="00000000">
            <w:r>
              <w:t>Record update timestamp</w:t>
            </w:r>
          </w:p>
        </w:tc>
      </w:tr>
      <w:tr w:rsidR="0099357A" w14:paraId="059DD368" w14:textId="77777777">
        <w:tc>
          <w:tcPr>
            <w:tcW w:w="2880" w:type="dxa"/>
          </w:tcPr>
          <w:p w14:paraId="2AAB66DC" w14:textId="77777777" w:rsidR="0099357A" w:rsidRDefault="00000000">
            <w:r>
              <w:t>deleted_at</w:t>
            </w:r>
          </w:p>
        </w:tc>
        <w:tc>
          <w:tcPr>
            <w:tcW w:w="2880" w:type="dxa"/>
          </w:tcPr>
          <w:p w14:paraId="0C95DECA" w14:textId="77777777" w:rsidR="0099357A" w:rsidRDefault="00000000">
            <w:r>
              <w:t>DATETIME, NULL</w:t>
            </w:r>
          </w:p>
        </w:tc>
        <w:tc>
          <w:tcPr>
            <w:tcW w:w="2880" w:type="dxa"/>
          </w:tcPr>
          <w:p w14:paraId="6C90AF31" w14:textId="77777777" w:rsidR="0099357A" w:rsidRDefault="00000000">
            <w:r>
              <w:t>Soft delete timestamp</w:t>
            </w:r>
          </w:p>
        </w:tc>
      </w:tr>
    </w:tbl>
    <w:p w14:paraId="12C3DFC7" w14:textId="77777777" w:rsidR="0099357A" w:rsidRDefault="0099357A"/>
    <w:p w14:paraId="7F6C8219" w14:textId="77777777" w:rsidR="0099357A" w:rsidRDefault="00000000">
      <w:pPr>
        <w:pStyle w:val="Heading1"/>
        <w:rPr>
          <w:color w:val="auto"/>
        </w:rPr>
      </w:pPr>
      <w:r w:rsidRPr="007E5DD9">
        <w:rPr>
          <w:color w:val="auto"/>
        </w:rPr>
        <w:t>Visits Table</w:t>
      </w:r>
    </w:p>
    <w:p w14:paraId="052DF411" w14:textId="77777777" w:rsidR="007E5DD9" w:rsidRPr="007E5DD9" w:rsidRDefault="007E5DD9" w:rsidP="007E5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99357A" w14:paraId="6672D014" w14:textId="77777777">
        <w:tc>
          <w:tcPr>
            <w:tcW w:w="2880" w:type="dxa"/>
          </w:tcPr>
          <w:p w14:paraId="00C7EAC1" w14:textId="77777777" w:rsidR="0099357A" w:rsidRPr="00954B72" w:rsidRDefault="00000000">
            <w:pPr>
              <w:rPr>
                <w:b/>
                <w:bCs/>
              </w:rPr>
            </w:pPr>
            <w:r w:rsidRPr="00954B72">
              <w:rPr>
                <w:b/>
                <w:bCs/>
              </w:rPr>
              <w:t>Column</w:t>
            </w:r>
          </w:p>
        </w:tc>
        <w:tc>
          <w:tcPr>
            <w:tcW w:w="2880" w:type="dxa"/>
          </w:tcPr>
          <w:p w14:paraId="1085905C" w14:textId="77777777" w:rsidR="0099357A" w:rsidRPr="00954B72" w:rsidRDefault="00000000">
            <w:pPr>
              <w:rPr>
                <w:b/>
                <w:bCs/>
              </w:rPr>
            </w:pPr>
            <w:r w:rsidRPr="00954B72">
              <w:rPr>
                <w:b/>
                <w:bCs/>
              </w:rPr>
              <w:t>Type</w:t>
            </w:r>
          </w:p>
        </w:tc>
        <w:tc>
          <w:tcPr>
            <w:tcW w:w="2880" w:type="dxa"/>
          </w:tcPr>
          <w:p w14:paraId="6EFFCD45" w14:textId="77777777" w:rsidR="0099357A" w:rsidRPr="00954B72" w:rsidRDefault="00000000">
            <w:pPr>
              <w:rPr>
                <w:b/>
                <w:bCs/>
              </w:rPr>
            </w:pPr>
            <w:r w:rsidRPr="00954B72">
              <w:rPr>
                <w:b/>
                <w:bCs/>
              </w:rPr>
              <w:t>Description</w:t>
            </w:r>
          </w:p>
        </w:tc>
      </w:tr>
      <w:tr w:rsidR="0099357A" w14:paraId="4D5C77E9" w14:textId="77777777">
        <w:tc>
          <w:tcPr>
            <w:tcW w:w="2880" w:type="dxa"/>
          </w:tcPr>
          <w:p w14:paraId="5DA5892C" w14:textId="77777777" w:rsidR="0099357A" w:rsidRDefault="00000000">
            <w:r>
              <w:t>id</w:t>
            </w:r>
          </w:p>
        </w:tc>
        <w:tc>
          <w:tcPr>
            <w:tcW w:w="2880" w:type="dxa"/>
          </w:tcPr>
          <w:p w14:paraId="328C4B21" w14:textId="77777777" w:rsidR="0099357A" w:rsidRDefault="00000000">
            <w:r>
              <w:t>INT(11), UNSIGNED, AUTO_INCREMENT</w:t>
            </w:r>
          </w:p>
        </w:tc>
        <w:tc>
          <w:tcPr>
            <w:tcW w:w="2880" w:type="dxa"/>
          </w:tcPr>
          <w:p w14:paraId="4B2B0B47" w14:textId="77777777" w:rsidR="0099357A" w:rsidRDefault="00000000">
            <w:r>
              <w:t>Primary key</w:t>
            </w:r>
          </w:p>
        </w:tc>
      </w:tr>
      <w:tr w:rsidR="0099357A" w14:paraId="72ABFC73" w14:textId="77777777">
        <w:tc>
          <w:tcPr>
            <w:tcW w:w="2880" w:type="dxa"/>
          </w:tcPr>
          <w:p w14:paraId="6F710CAB" w14:textId="77777777" w:rsidR="0099357A" w:rsidRDefault="00000000">
            <w:r>
              <w:t>hospital_id</w:t>
            </w:r>
          </w:p>
        </w:tc>
        <w:tc>
          <w:tcPr>
            <w:tcW w:w="2880" w:type="dxa"/>
          </w:tcPr>
          <w:p w14:paraId="5EFFF2F5" w14:textId="77777777" w:rsidR="0099357A" w:rsidRDefault="00000000">
            <w:r>
              <w:t>INT(11), UNSIGNED</w:t>
            </w:r>
          </w:p>
        </w:tc>
        <w:tc>
          <w:tcPr>
            <w:tcW w:w="2880" w:type="dxa"/>
          </w:tcPr>
          <w:p w14:paraId="1C187E24" w14:textId="77777777" w:rsidR="0099357A" w:rsidRDefault="00000000">
            <w:r>
              <w:t>Foreign key to hospitals.id</w:t>
            </w:r>
          </w:p>
        </w:tc>
      </w:tr>
      <w:tr w:rsidR="0099357A" w14:paraId="10E638C0" w14:textId="77777777">
        <w:tc>
          <w:tcPr>
            <w:tcW w:w="2880" w:type="dxa"/>
          </w:tcPr>
          <w:p w14:paraId="4B00ABA8" w14:textId="77777777" w:rsidR="0099357A" w:rsidRDefault="00000000">
            <w:r>
              <w:t>appointment_id</w:t>
            </w:r>
          </w:p>
        </w:tc>
        <w:tc>
          <w:tcPr>
            <w:tcW w:w="2880" w:type="dxa"/>
          </w:tcPr>
          <w:p w14:paraId="73C62AD0" w14:textId="77777777" w:rsidR="0099357A" w:rsidRDefault="00000000">
            <w:r>
              <w:t>INT(11), UNSIGNED</w:t>
            </w:r>
          </w:p>
        </w:tc>
        <w:tc>
          <w:tcPr>
            <w:tcW w:w="2880" w:type="dxa"/>
          </w:tcPr>
          <w:p w14:paraId="14656527" w14:textId="77777777" w:rsidR="0099357A" w:rsidRDefault="00000000">
            <w:r>
              <w:t>Foreign key to appointments.id</w:t>
            </w:r>
          </w:p>
        </w:tc>
      </w:tr>
      <w:tr w:rsidR="0099357A" w14:paraId="15295517" w14:textId="77777777">
        <w:tc>
          <w:tcPr>
            <w:tcW w:w="2880" w:type="dxa"/>
          </w:tcPr>
          <w:p w14:paraId="6B1BDE56" w14:textId="77777777" w:rsidR="0099357A" w:rsidRDefault="00000000">
            <w:r>
              <w:t>patient_id</w:t>
            </w:r>
          </w:p>
        </w:tc>
        <w:tc>
          <w:tcPr>
            <w:tcW w:w="2880" w:type="dxa"/>
          </w:tcPr>
          <w:p w14:paraId="272D791D" w14:textId="77777777" w:rsidR="0099357A" w:rsidRDefault="00000000">
            <w:r>
              <w:t>INT(11), UNSIGNED</w:t>
            </w:r>
          </w:p>
        </w:tc>
        <w:tc>
          <w:tcPr>
            <w:tcW w:w="2880" w:type="dxa"/>
          </w:tcPr>
          <w:p w14:paraId="168C085B" w14:textId="77777777" w:rsidR="0099357A" w:rsidRDefault="00000000">
            <w:r>
              <w:t>Foreign key to patients.id</w:t>
            </w:r>
          </w:p>
        </w:tc>
      </w:tr>
      <w:tr w:rsidR="0099357A" w14:paraId="37EC755B" w14:textId="77777777">
        <w:tc>
          <w:tcPr>
            <w:tcW w:w="2880" w:type="dxa"/>
          </w:tcPr>
          <w:p w14:paraId="6DB21883" w14:textId="77777777" w:rsidR="0099357A" w:rsidRDefault="00000000">
            <w:r>
              <w:t>doctor_id</w:t>
            </w:r>
          </w:p>
        </w:tc>
        <w:tc>
          <w:tcPr>
            <w:tcW w:w="2880" w:type="dxa"/>
          </w:tcPr>
          <w:p w14:paraId="64634C87" w14:textId="77777777" w:rsidR="0099357A" w:rsidRDefault="00000000">
            <w:r>
              <w:t>INT(11), UNSIGNED</w:t>
            </w:r>
          </w:p>
        </w:tc>
        <w:tc>
          <w:tcPr>
            <w:tcW w:w="2880" w:type="dxa"/>
          </w:tcPr>
          <w:p w14:paraId="507BC975" w14:textId="77777777" w:rsidR="0099357A" w:rsidRDefault="00000000">
            <w:r>
              <w:t>Foreign key to doctors.id</w:t>
            </w:r>
          </w:p>
        </w:tc>
      </w:tr>
      <w:tr w:rsidR="0099357A" w14:paraId="1466678C" w14:textId="77777777">
        <w:tc>
          <w:tcPr>
            <w:tcW w:w="2880" w:type="dxa"/>
          </w:tcPr>
          <w:p w14:paraId="055EF476" w14:textId="77777777" w:rsidR="0099357A" w:rsidRDefault="00000000">
            <w:r>
              <w:t>date</w:t>
            </w:r>
          </w:p>
        </w:tc>
        <w:tc>
          <w:tcPr>
            <w:tcW w:w="2880" w:type="dxa"/>
          </w:tcPr>
          <w:p w14:paraId="26D50286" w14:textId="77777777" w:rsidR="0099357A" w:rsidRDefault="00000000">
            <w:r>
              <w:t>DATE</w:t>
            </w:r>
          </w:p>
        </w:tc>
        <w:tc>
          <w:tcPr>
            <w:tcW w:w="2880" w:type="dxa"/>
          </w:tcPr>
          <w:p w14:paraId="54CE963C" w14:textId="77777777" w:rsidR="0099357A" w:rsidRDefault="00000000">
            <w:r>
              <w:t>Visit date</w:t>
            </w:r>
          </w:p>
        </w:tc>
      </w:tr>
      <w:tr w:rsidR="0099357A" w14:paraId="725DDF09" w14:textId="77777777">
        <w:tc>
          <w:tcPr>
            <w:tcW w:w="2880" w:type="dxa"/>
          </w:tcPr>
          <w:p w14:paraId="379F20FB" w14:textId="77777777" w:rsidR="0099357A" w:rsidRDefault="00000000">
            <w:r>
              <w:t>reason</w:t>
            </w:r>
          </w:p>
        </w:tc>
        <w:tc>
          <w:tcPr>
            <w:tcW w:w="2880" w:type="dxa"/>
          </w:tcPr>
          <w:p w14:paraId="6EC0FCB8" w14:textId="77777777" w:rsidR="0099357A" w:rsidRDefault="00000000">
            <w:r>
              <w:t>TEXT, NULL</w:t>
            </w:r>
          </w:p>
        </w:tc>
        <w:tc>
          <w:tcPr>
            <w:tcW w:w="2880" w:type="dxa"/>
          </w:tcPr>
          <w:p w14:paraId="7CAC203E" w14:textId="77777777" w:rsidR="0099357A" w:rsidRDefault="00000000">
            <w:r>
              <w:t>Reason for visit</w:t>
            </w:r>
          </w:p>
        </w:tc>
      </w:tr>
      <w:tr w:rsidR="0099357A" w14:paraId="54414314" w14:textId="77777777">
        <w:tc>
          <w:tcPr>
            <w:tcW w:w="2880" w:type="dxa"/>
          </w:tcPr>
          <w:p w14:paraId="1642477F" w14:textId="77777777" w:rsidR="0099357A" w:rsidRDefault="00000000">
            <w:r>
              <w:t>weight</w:t>
            </w:r>
          </w:p>
        </w:tc>
        <w:tc>
          <w:tcPr>
            <w:tcW w:w="2880" w:type="dxa"/>
          </w:tcPr>
          <w:p w14:paraId="07BD83EB" w14:textId="77777777" w:rsidR="0099357A" w:rsidRDefault="00000000">
            <w:r>
              <w:t>VARCHAR(10), NULL</w:t>
            </w:r>
          </w:p>
        </w:tc>
        <w:tc>
          <w:tcPr>
            <w:tcW w:w="2880" w:type="dxa"/>
          </w:tcPr>
          <w:p w14:paraId="0C7A8B5E" w14:textId="77777777" w:rsidR="0099357A" w:rsidRDefault="00000000">
            <w:r>
              <w:t>Patient weight</w:t>
            </w:r>
          </w:p>
        </w:tc>
      </w:tr>
      <w:tr w:rsidR="0099357A" w14:paraId="275AB805" w14:textId="77777777">
        <w:tc>
          <w:tcPr>
            <w:tcW w:w="2880" w:type="dxa"/>
          </w:tcPr>
          <w:p w14:paraId="66B73D5D" w14:textId="77777777" w:rsidR="0099357A" w:rsidRDefault="00000000">
            <w:r>
              <w:t>blood_pressure</w:t>
            </w:r>
          </w:p>
        </w:tc>
        <w:tc>
          <w:tcPr>
            <w:tcW w:w="2880" w:type="dxa"/>
          </w:tcPr>
          <w:p w14:paraId="1EBA1698" w14:textId="77777777" w:rsidR="0099357A" w:rsidRDefault="00000000">
            <w:r>
              <w:t>VARCHAR(10), NULL</w:t>
            </w:r>
          </w:p>
        </w:tc>
        <w:tc>
          <w:tcPr>
            <w:tcW w:w="2880" w:type="dxa"/>
          </w:tcPr>
          <w:p w14:paraId="640177B8" w14:textId="77777777" w:rsidR="0099357A" w:rsidRDefault="00000000">
            <w:r>
              <w:t>Patient blood pressure</w:t>
            </w:r>
          </w:p>
        </w:tc>
      </w:tr>
      <w:tr w:rsidR="0099357A" w14:paraId="15260403" w14:textId="77777777">
        <w:tc>
          <w:tcPr>
            <w:tcW w:w="2880" w:type="dxa"/>
          </w:tcPr>
          <w:p w14:paraId="5E525A0D" w14:textId="77777777" w:rsidR="0099357A" w:rsidRDefault="00000000">
            <w:r>
              <w:t>doctor_comments</w:t>
            </w:r>
          </w:p>
        </w:tc>
        <w:tc>
          <w:tcPr>
            <w:tcW w:w="2880" w:type="dxa"/>
          </w:tcPr>
          <w:p w14:paraId="18559472" w14:textId="77777777" w:rsidR="0099357A" w:rsidRDefault="00000000">
            <w:r>
              <w:t>TEXT, NULL</w:t>
            </w:r>
          </w:p>
        </w:tc>
        <w:tc>
          <w:tcPr>
            <w:tcW w:w="2880" w:type="dxa"/>
          </w:tcPr>
          <w:p w14:paraId="262C8639" w14:textId="77777777" w:rsidR="0099357A" w:rsidRDefault="00000000">
            <w:r>
              <w:t>Doctor comments</w:t>
            </w:r>
          </w:p>
        </w:tc>
      </w:tr>
      <w:tr w:rsidR="0099357A" w14:paraId="677F7147" w14:textId="77777777">
        <w:tc>
          <w:tcPr>
            <w:tcW w:w="2880" w:type="dxa"/>
          </w:tcPr>
          <w:p w14:paraId="6E74AF9E" w14:textId="77777777" w:rsidR="0099357A" w:rsidRDefault="00000000">
            <w:r>
              <w:t>created_at</w:t>
            </w:r>
          </w:p>
        </w:tc>
        <w:tc>
          <w:tcPr>
            <w:tcW w:w="2880" w:type="dxa"/>
          </w:tcPr>
          <w:p w14:paraId="0D823A03" w14:textId="77777777" w:rsidR="0099357A" w:rsidRDefault="00000000">
            <w:r>
              <w:t>DATETIME, NULL</w:t>
            </w:r>
          </w:p>
        </w:tc>
        <w:tc>
          <w:tcPr>
            <w:tcW w:w="2880" w:type="dxa"/>
          </w:tcPr>
          <w:p w14:paraId="57F83112" w14:textId="77777777" w:rsidR="0099357A" w:rsidRDefault="00000000">
            <w:r>
              <w:t>Record creation timestamp</w:t>
            </w:r>
          </w:p>
        </w:tc>
      </w:tr>
      <w:tr w:rsidR="0099357A" w14:paraId="134EAC9A" w14:textId="77777777">
        <w:tc>
          <w:tcPr>
            <w:tcW w:w="2880" w:type="dxa"/>
          </w:tcPr>
          <w:p w14:paraId="1F29A6A8" w14:textId="77777777" w:rsidR="0099357A" w:rsidRDefault="00000000">
            <w:r>
              <w:t>updated_at</w:t>
            </w:r>
          </w:p>
        </w:tc>
        <w:tc>
          <w:tcPr>
            <w:tcW w:w="2880" w:type="dxa"/>
          </w:tcPr>
          <w:p w14:paraId="1BEB4A28" w14:textId="77777777" w:rsidR="0099357A" w:rsidRDefault="00000000">
            <w:r>
              <w:t>DATETIME, NULL</w:t>
            </w:r>
          </w:p>
        </w:tc>
        <w:tc>
          <w:tcPr>
            <w:tcW w:w="2880" w:type="dxa"/>
          </w:tcPr>
          <w:p w14:paraId="2C88B32E" w14:textId="77777777" w:rsidR="0099357A" w:rsidRDefault="00000000">
            <w:r>
              <w:t>Record update timestamp</w:t>
            </w:r>
          </w:p>
        </w:tc>
      </w:tr>
      <w:tr w:rsidR="0099357A" w14:paraId="26072BF0" w14:textId="77777777">
        <w:tc>
          <w:tcPr>
            <w:tcW w:w="2880" w:type="dxa"/>
          </w:tcPr>
          <w:p w14:paraId="4C404EF6" w14:textId="77777777" w:rsidR="0099357A" w:rsidRDefault="00000000">
            <w:r>
              <w:t>deleted_at</w:t>
            </w:r>
          </w:p>
        </w:tc>
        <w:tc>
          <w:tcPr>
            <w:tcW w:w="2880" w:type="dxa"/>
          </w:tcPr>
          <w:p w14:paraId="5A2203FD" w14:textId="77777777" w:rsidR="0099357A" w:rsidRDefault="00000000">
            <w:r>
              <w:t>DATETIME, NULL</w:t>
            </w:r>
          </w:p>
        </w:tc>
        <w:tc>
          <w:tcPr>
            <w:tcW w:w="2880" w:type="dxa"/>
          </w:tcPr>
          <w:p w14:paraId="65FFEBD5" w14:textId="77777777" w:rsidR="0099357A" w:rsidRDefault="00000000">
            <w:r>
              <w:t>Soft delete timestamp</w:t>
            </w:r>
          </w:p>
        </w:tc>
      </w:tr>
    </w:tbl>
    <w:p w14:paraId="7C2D5CB1" w14:textId="77777777" w:rsidR="0099357A" w:rsidRDefault="0099357A"/>
    <w:p w14:paraId="7349EF94" w14:textId="77777777" w:rsidR="0099357A" w:rsidRDefault="00000000">
      <w:pPr>
        <w:pStyle w:val="Heading1"/>
        <w:rPr>
          <w:color w:val="auto"/>
        </w:rPr>
      </w:pPr>
      <w:r w:rsidRPr="007E5DD9">
        <w:rPr>
          <w:color w:val="auto"/>
        </w:rPr>
        <w:lastRenderedPageBreak/>
        <w:t>Prescription Table</w:t>
      </w:r>
    </w:p>
    <w:p w14:paraId="3D78ECE2" w14:textId="77777777" w:rsidR="007E5DD9" w:rsidRPr="007E5DD9" w:rsidRDefault="007E5DD9" w:rsidP="007E5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99357A" w14:paraId="14ADAB63" w14:textId="77777777">
        <w:tc>
          <w:tcPr>
            <w:tcW w:w="2880" w:type="dxa"/>
          </w:tcPr>
          <w:p w14:paraId="7678F593" w14:textId="77777777" w:rsidR="0099357A" w:rsidRPr="00954B72" w:rsidRDefault="00000000">
            <w:pPr>
              <w:rPr>
                <w:b/>
                <w:bCs/>
              </w:rPr>
            </w:pPr>
            <w:r w:rsidRPr="00954B72">
              <w:rPr>
                <w:b/>
                <w:bCs/>
              </w:rPr>
              <w:t>Column</w:t>
            </w:r>
          </w:p>
        </w:tc>
        <w:tc>
          <w:tcPr>
            <w:tcW w:w="2880" w:type="dxa"/>
          </w:tcPr>
          <w:p w14:paraId="19720F80" w14:textId="77777777" w:rsidR="0099357A" w:rsidRPr="00954B72" w:rsidRDefault="00000000">
            <w:pPr>
              <w:rPr>
                <w:b/>
                <w:bCs/>
              </w:rPr>
            </w:pPr>
            <w:r w:rsidRPr="00954B72">
              <w:rPr>
                <w:b/>
                <w:bCs/>
              </w:rPr>
              <w:t>Type</w:t>
            </w:r>
          </w:p>
        </w:tc>
        <w:tc>
          <w:tcPr>
            <w:tcW w:w="2880" w:type="dxa"/>
          </w:tcPr>
          <w:p w14:paraId="47C96828" w14:textId="77777777" w:rsidR="0099357A" w:rsidRPr="00954B72" w:rsidRDefault="00000000">
            <w:pPr>
              <w:rPr>
                <w:b/>
                <w:bCs/>
              </w:rPr>
            </w:pPr>
            <w:r w:rsidRPr="00954B72">
              <w:rPr>
                <w:b/>
                <w:bCs/>
              </w:rPr>
              <w:t>Description</w:t>
            </w:r>
          </w:p>
        </w:tc>
      </w:tr>
      <w:tr w:rsidR="0099357A" w14:paraId="4F562080" w14:textId="77777777">
        <w:tc>
          <w:tcPr>
            <w:tcW w:w="2880" w:type="dxa"/>
          </w:tcPr>
          <w:p w14:paraId="6594BB2C" w14:textId="77777777" w:rsidR="0099357A" w:rsidRDefault="00000000">
            <w:r>
              <w:t>id</w:t>
            </w:r>
          </w:p>
        </w:tc>
        <w:tc>
          <w:tcPr>
            <w:tcW w:w="2880" w:type="dxa"/>
          </w:tcPr>
          <w:p w14:paraId="15DD6865" w14:textId="77777777" w:rsidR="0099357A" w:rsidRDefault="00000000">
            <w:r>
              <w:t>INT(11), UNSIGNED, AUTO_INCREMENT</w:t>
            </w:r>
          </w:p>
        </w:tc>
        <w:tc>
          <w:tcPr>
            <w:tcW w:w="2880" w:type="dxa"/>
          </w:tcPr>
          <w:p w14:paraId="69FAA343" w14:textId="77777777" w:rsidR="0099357A" w:rsidRDefault="00000000">
            <w:r>
              <w:t>Primary key</w:t>
            </w:r>
          </w:p>
        </w:tc>
      </w:tr>
      <w:tr w:rsidR="0099357A" w14:paraId="2DEBBC87" w14:textId="77777777">
        <w:tc>
          <w:tcPr>
            <w:tcW w:w="2880" w:type="dxa"/>
          </w:tcPr>
          <w:p w14:paraId="36299C34" w14:textId="77777777" w:rsidR="0099357A" w:rsidRDefault="00000000">
            <w:r>
              <w:t>hospital_id</w:t>
            </w:r>
          </w:p>
        </w:tc>
        <w:tc>
          <w:tcPr>
            <w:tcW w:w="2880" w:type="dxa"/>
          </w:tcPr>
          <w:p w14:paraId="755A383A" w14:textId="77777777" w:rsidR="0099357A" w:rsidRDefault="00000000">
            <w:r>
              <w:t>INT(11), UNSIGNED</w:t>
            </w:r>
          </w:p>
        </w:tc>
        <w:tc>
          <w:tcPr>
            <w:tcW w:w="2880" w:type="dxa"/>
          </w:tcPr>
          <w:p w14:paraId="212BF1E6" w14:textId="77777777" w:rsidR="0099357A" w:rsidRDefault="00000000">
            <w:r>
              <w:t>Foreign key to hospitals.id</w:t>
            </w:r>
          </w:p>
        </w:tc>
      </w:tr>
      <w:tr w:rsidR="0099357A" w14:paraId="47833F5E" w14:textId="77777777">
        <w:tc>
          <w:tcPr>
            <w:tcW w:w="2880" w:type="dxa"/>
          </w:tcPr>
          <w:p w14:paraId="47AC54D2" w14:textId="77777777" w:rsidR="0099357A" w:rsidRDefault="00000000">
            <w:r>
              <w:t>appointment_id</w:t>
            </w:r>
          </w:p>
        </w:tc>
        <w:tc>
          <w:tcPr>
            <w:tcW w:w="2880" w:type="dxa"/>
          </w:tcPr>
          <w:p w14:paraId="393EC498" w14:textId="77777777" w:rsidR="0099357A" w:rsidRDefault="00000000">
            <w:r>
              <w:t>INT(11), UNSIGNED</w:t>
            </w:r>
          </w:p>
        </w:tc>
        <w:tc>
          <w:tcPr>
            <w:tcW w:w="2880" w:type="dxa"/>
          </w:tcPr>
          <w:p w14:paraId="3808DFEC" w14:textId="77777777" w:rsidR="0099357A" w:rsidRDefault="00000000">
            <w:r>
              <w:t>Foreign key to appointments.id</w:t>
            </w:r>
          </w:p>
        </w:tc>
      </w:tr>
      <w:tr w:rsidR="0099357A" w14:paraId="5B1E1D54" w14:textId="77777777">
        <w:tc>
          <w:tcPr>
            <w:tcW w:w="2880" w:type="dxa"/>
          </w:tcPr>
          <w:p w14:paraId="1122E2CD" w14:textId="77777777" w:rsidR="0099357A" w:rsidRDefault="00000000">
            <w:r>
              <w:t>created_at</w:t>
            </w:r>
          </w:p>
        </w:tc>
        <w:tc>
          <w:tcPr>
            <w:tcW w:w="2880" w:type="dxa"/>
          </w:tcPr>
          <w:p w14:paraId="02638A4C" w14:textId="77777777" w:rsidR="0099357A" w:rsidRDefault="00000000">
            <w:r>
              <w:t>DATETIME, NOT NULL, default now()</w:t>
            </w:r>
          </w:p>
        </w:tc>
        <w:tc>
          <w:tcPr>
            <w:tcW w:w="2880" w:type="dxa"/>
          </w:tcPr>
          <w:p w14:paraId="3FBD4573" w14:textId="77777777" w:rsidR="0099357A" w:rsidRDefault="00000000">
            <w:r>
              <w:t>Record creation timestamp</w:t>
            </w:r>
          </w:p>
        </w:tc>
      </w:tr>
      <w:tr w:rsidR="0099357A" w14:paraId="56D7442F" w14:textId="77777777">
        <w:tc>
          <w:tcPr>
            <w:tcW w:w="2880" w:type="dxa"/>
          </w:tcPr>
          <w:p w14:paraId="2D57F41C" w14:textId="77777777" w:rsidR="0099357A" w:rsidRDefault="00000000">
            <w:r>
              <w:t>updated_at</w:t>
            </w:r>
          </w:p>
        </w:tc>
        <w:tc>
          <w:tcPr>
            <w:tcW w:w="2880" w:type="dxa"/>
          </w:tcPr>
          <w:p w14:paraId="223CB2C9" w14:textId="77777777" w:rsidR="0099357A" w:rsidRDefault="00000000">
            <w:r>
              <w:t>DATETIME, NULL</w:t>
            </w:r>
          </w:p>
        </w:tc>
        <w:tc>
          <w:tcPr>
            <w:tcW w:w="2880" w:type="dxa"/>
          </w:tcPr>
          <w:p w14:paraId="0DA38FFB" w14:textId="77777777" w:rsidR="0099357A" w:rsidRDefault="00000000">
            <w:r>
              <w:t>Record update timestamp</w:t>
            </w:r>
          </w:p>
        </w:tc>
      </w:tr>
    </w:tbl>
    <w:p w14:paraId="1B5F9B2A" w14:textId="77777777" w:rsidR="0099357A" w:rsidRDefault="0099357A"/>
    <w:p w14:paraId="0A7CA27F" w14:textId="13AC00B1" w:rsidR="007E5DD9" w:rsidRDefault="007E5DD9" w:rsidP="007E5DD9">
      <w:pPr>
        <w:pStyle w:val="Heading1"/>
        <w:rPr>
          <w:color w:val="auto"/>
        </w:rPr>
      </w:pPr>
      <w:proofErr w:type="spellStart"/>
      <w:r w:rsidRPr="007E5DD9">
        <w:rPr>
          <w:color w:val="auto"/>
        </w:rPr>
        <w:t>Prescription</w:t>
      </w:r>
      <w:r>
        <w:rPr>
          <w:color w:val="auto"/>
        </w:rPr>
        <w:t>_Medicine</w:t>
      </w:r>
      <w:proofErr w:type="spellEnd"/>
      <w:r>
        <w:rPr>
          <w:color w:val="auto"/>
        </w:rPr>
        <w:t xml:space="preserve"> </w:t>
      </w:r>
      <w:r w:rsidRPr="007E5DD9">
        <w:rPr>
          <w:color w:val="auto"/>
        </w:rPr>
        <w:t>Table</w:t>
      </w:r>
    </w:p>
    <w:p w14:paraId="6A729922" w14:textId="77777777" w:rsidR="007E5DD9" w:rsidRPr="007E5DD9" w:rsidRDefault="007E5DD9" w:rsidP="007E5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7E5DD9" w14:paraId="13BA294B" w14:textId="77777777" w:rsidTr="00A3427C">
        <w:tc>
          <w:tcPr>
            <w:tcW w:w="2880" w:type="dxa"/>
          </w:tcPr>
          <w:p w14:paraId="496993A1" w14:textId="77777777" w:rsidR="007E5DD9" w:rsidRPr="00954B72" w:rsidRDefault="007E5DD9" w:rsidP="00A3427C">
            <w:pPr>
              <w:rPr>
                <w:b/>
                <w:bCs/>
              </w:rPr>
            </w:pPr>
            <w:r w:rsidRPr="00954B72">
              <w:rPr>
                <w:b/>
                <w:bCs/>
              </w:rPr>
              <w:t>Column</w:t>
            </w:r>
          </w:p>
        </w:tc>
        <w:tc>
          <w:tcPr>
            <w:tcW w:w="2880" w:type="dxa"/>
          </w:tcPr>
          <w:p w14:paraId="72515F00" w14:textId="77777777" w:rsidR="007E5DD9" w:rsidRPr="00954B72" w:rsidRDefault="007E5DD9" w:rsidP="00A3427C">
            <w:pPr>
              <w:rPr>
                <w:b/>
                <w:bCs/>
              </w:rPr>
            </w:pPr>
            <w:r w:rsidRPr="00954B72">
              <w:rPr>
                <w:b/>
                <w:bCs/>
              </w:rPr>
              <w:t>Type</w:t>
            </w:r>
          </w:p>
        </w:tc>
        <w:tc>
          <w:tcPr>
            <w:tcW w:w="2880" w:type="dxa"/>
          </w:tcPr>
          <w:p w14:paraId="36B68933" w14:textId="77777777" w:rsidR="007E5DD9" w:rsidRPr="00954B72" w:rsidRDefault="007E5DD9" w:rsidP="00A3427C">
            <w:pPr>
              <w:rPr>
                <w:b/>
                <w:bCs/>
              </w:rPr>
            </w:pPr>
            <w:r w:rsidRPr="00954B72">
              <w:rPr>
                <w:b/>
                <w:bCs/>
              </w:rPr>
              <w:t>Description</w:t>
            </w:r>
          </w:p>
        </w:tc>
      </w:tr>
      <w:tr w:rsidR="007E5DD9" w14:paraId="149B5C08" w14:textId="77777777" w:rsidTr="00A3427C">
        <w:tc>
          <w:tcPr>
            <w:tcW w:w="2880" w:type="dxa"/>
          </w:tcPr>
          <w:p w14:paraId="67CEEBD3" w14:textId="77777777" w:rsidR="007E5DD9" w:rsidRDefault="007E5DD9" w:rsidP="00A3427C">
            <w:r>
              <w:t>id</w:t>
            </w:r>
          </w:p>
        </w:tc>
        <w:tc>
          <w:tcPr>
            <w:tcW w:w="2880" w:type="dxa"/>
          </w:tcPr>
          <w:p w14:paraId="0839E5BB" w14:textId="77777777" w:rsidR="007E5DD9" w:rsidRDefault="007E5DD9" w:rsidP="00A3427C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2880" w:type="dxa"/>
          </w:tcPr>
          <w:p w14:paraId="302EF5E0" w14:textId="77777777" w:rsidR="007E5DD9" w:rsidRDefault="007E5DD9" w:rsidP="00A3427C">
            <w:r>
              <w:t>Primary key</w:t>
            </w:r>
          </w:p>
        </w:tc>
      </w:tr>
      <w:tr w:rsidR="007E5DD9" w14:paraId="2E6C10E6" w14:textId="77777777" w:rsidTr="00A3427C">
        <w:tc>
          <w:tcPr>
            <w:tcW w:w="2880" w:type="dxa"/>
          </w:tcPr>
          <w:p w14:paraId="27266797" w14:textId="77777777" w:rsidR="007E5DD9" w:rsidRDefault="007E5DD9" w:rsidP="00A3427C">
            <w:proofErr w:type="spellStart"/>
            <w:r>
              <w:t>hospital_id</w:t>
            </w:r>
            <w:proofErr w:type="spellEnd"/>
          </w:p>
        </w:tc>
        <w:tc>
          <w:tcPr>
            <w:tcW w:w="2880" w:type="dxa"/>
          </w:tcPr>
          <w:p w14:paraId="0760C6AE" w14:textId="77777777" w:rsidR="007E5DD9" w:rsidRDefault="007E5DD9" w:rsidP="00A3427C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2880" w:type="dxa"/>
          </w:tcPr>
          <w:p w14:paraId="26B2A4E1" w14:textId="77777777" w:rsidR="007E5DD9" w:rsidRDefault="007E5DD9" w:rsidP="00A3427C">
            <w:r>
              <w:t>Foreign key to hospitals.id</w:t>
            </w:r>
          </w:p>
        </w:tc>
      </w:tr>
      <w:tr w:rsidR="007E5DD9" w14:paraId="40D56DB0" w14:textId="77777777" w:rsidTr="00A3427C">
        <w:tc>
          <w:tcPr>
            <w:tcW w:w="2880" w:type="dxa"/>
          </w:tcPr>
          <w:p w14:paraId="52122F5F" w14:textId="77777777" w:rsidR="007E5DD9" w:rsidRPr="007E5DD9" w:rsidRDefault="007E5DD9" w:rsidP="007E5DD9">
            <w:pPr>
              <w:rPr>
                <w:lang w:val="en-IN"/>
              </w:rPr>
            </w:pPr>
            <w:proofErr w:type="spellStart"/>
            <w:r w:rsidRPr="007E5DD9">
              <w:rPr>
                <w:lang w:val="en-IN"/>
              </w:rPr>
              <w:t>prescription_id</w:t>
            </w:r>
            <w:proofErr w:type="spellEnd"/>
          </w:p>
          <w:p w14:paraId="02D11423" w14:textId="1297512F" w:rsidR="007E5DD9" w:rsidRDefault="007E5DD9" w:rsidP="00A3427C"/>
        </w:tc>
        <w:tc>
          <w:tcPr>
            <w:tcW w:w="2880" w:type="dxa"/>
          </w:tcPr>
          <w:p w14:paraId="29FE2841" w14:textId="77777777" w:rsidR="007E5DD9" w:rsidRDefault="007E5DD9" w:rsidP="00A3427C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2880" w:type="dxa"/>
          </w:tcPr>
          <w:p w14:paraId="165B1F88" w14:textId="77777777" w:rsidR="007E5DD9" w:rsidRDefault="007E5DD9" w:rsidP="00A3427C">
            <w:r>
              <w:t>Foreign key to appointments.id</w:t>
            </w:r>
          </w:p>
        </w:tc>
      </w:tr>
      <w:tr w:rsidR="007E5DD9" w14:paraId="40611352" w14:textId="77777777" w:rsidTr="00A3427C">
        <w:tc>
          <w:tcPr>
            <w:tcW w:w="2880" w:type="dxa"/>
          </w:tcPr>
          <w:p w14:paraId="3AAD3003" w14:textId="77777777" w:rsidR="007E5DD9" w:rsidRPr="007E5DD9" w:rsidRDefault="007E5DD9" w:rsidP="007E5DD9">
            <w:pPr>
              <w:rPr>
                <w:lang w:val="en-IN"/>
              </w:rPr>
            </w:pPr>
            <w:proofErr w:type="spellStart"/>
            <w:r w:rsidRPr="007E5DD9">
              <w:rPr>
                <w:lang w:val="en-IN"/>
              </w:rPr>
              <w:t>medicine_name</w:t>
            </w:r>
            <w:proofErr w:type="spellEnd"/>
          </w:p>
          <w:p w14:paraId="500772FD" w14:textId="77777777" w:rsidR="007E5DD9" w:rsidRPr="007E5DD9" w:rsidRDefault="007E5DD9" w:rsidP="007E5DD9">
            <w:pPr>
              <w:rPr>
                <w:lang w:val="en-IN"/>
              </w:rPr>
            </w:pPr>
          </w:p>
        </w:tc>
        <w:tc>
          <w:tcPr>
            <w:tcW w:w="2880" w:type="dxa"/>
          </w:tcPr>
          <w:p w14:paraId="0EA53451" w14:textId="10D87376" w:rsidR="007E5DD9" w:rsidRPr="007E5DD9" w:rsidRDefault="007E5DD9" w:rsidP="007E5DD9">
            <w:pPr>
              <w:rPr>
                <w:lang w:val="en-IN"/>
              </w:rPr>
            </w:pPr>
            <w:r w:rsidRPr="007E5DD9">
              <w:rPr>
                <w:lang w:val="en-IN"/>
              </w:rPr>
              <w:t> </w:t>
            </w:r>
            <w:proofErr w:type="gramStart"/>
            <w:r w:rsidRPr="007E5DD9">
              <w:rPr>
                <w:lang w:val="en-IN"/>
              </w:rPr>
              <w:t>VARCHAR</w:t>
            </w:r>
            <w:r>
              <w:rPr>
                <w:lang w:val="en-IN"/>
              </w:rPr>
              <w:t>(</w:t>
            </w:r>
            <w:proofErr w:type="gramEnd"/>
            <w:r>
              <w:rPr>
                <w:lang w:val="en-IN"/>
              </w:rPr>
              <w:t>255)</w:t>
            </w:r>
          </w:p>
          <w:p w14:paraId="48D341D4" w14:textId="77777777" w:rsidR="007E5DD9" w:rsidRDefault="007E5DD9" w:rsidP="00A3427C"/>
        </w:tc>
        <w:tc>
          <w:tcPr>
            <w:tcW w:w="2880" w:type="dxa"/>
          </w:tcPr>
          <w:p w14:paraId="6B914DC3" w14:textId="00083761" w:rsidR="007E5DD9" w:rsidRDefault="007E5DD9" w:rsidP="00A3427C">
            <w:r>
              <w:t>To get the prescription name</w:t>
            </w:r>
          </w:p>
        </w:tc>
      </w:tr>
      <w:tr w:rsidR="007E5DD9" w14:paraId="0DB7A28B" w14:textId="77777777" w:rsidTr="00A3427C">
        <w:tc>
          <w:tcPr>
            <w:tcW w:w="2880" w:type="dxa"/>
          </w:tcPr>
          <w:p w14:paraId="426E62CC" w14:textId="77777777" w:rsidR="007E5DD9" w:rsidRPr="007E5DD9" w:rsidRDefault="007E5DD9" w:rsidP="007E5DD9">
            <w:pPr>
              <w:rPr>
                <w:lang w:val="en-IN"/>
              </w:rPr>
            </w:pPr>
            <w:r w:rsidRPr="007E5DD9">
              <w:rPr>
                <w:lang w:val="en-IN"/>
              </w:rPr>
              <w:t>frequency</w:t>
            </w:r>
          </w:p>
          <w:p w14:paraId="5667C7BE" w14:textId="77777777" w:rsidR="007E5DD9" w:rsidRPr="007E5DD9" w:rsidRDefault="007E5DD9" w:rsidP="007E5DD9">
            <w:pPr>
              <w:rPr>
                <w:lang w:val="en-IN"/>
              </w:rPr>
            </w:pPr>
          </w:p>
        </w:tc>
        <w:tc>
          <w:tcPr>
            <w:tcW w:w="2880" w:type="dxa"/>
          </w:tcPr>
          <w:p w14:paraId="0BE2B5CC" w14:textId="77777777" w:rsidR="007E5DD9" w:rsidRPr="007E5DD9" w:rsidRDefault="007E5DD9" w:rsidP="007E5DD9">
            <w:pPr>
              <w:rPr>
                <w:lang w:val="en-IN"/>
              </w:rPr>
            </w:pPr>
            <w:proofErr w:type="gramStart"/>
            <w:r w:rsidRPr="007E5DD9">
              <w:rPr>
                <w:lang w:val="en-IN"/>
              </w:rPr>
              <w:t>VARCHAR</w:t>
            </w:r>
            <w:r>
              <w:rPr>
                <w:lang w:val="en-IN"/>
              </w:rPr>
              <w:t>(</w:t>
            </w:r>
            <w:proofErr w:type="gramEnd"/>
            <w:r>
              <w:rPr>
                <w:lang w:val="en-IN"/>
              </w:rPr>
              <w:t>255)</w:t>
            </w:r>
          </w:p>
          <w:p w14:paraId="6666A8BA" w14:textId="77777777" w:rsidR="007E5DD9" w:rsidRPr="007E5DD9" w:rsidRDefault="007E5DD9" w:rsidP="007E5DD9">
            <w:pPr>
              <w:rPr>
                <w:lang w:val="en-IN"/>
              </w:rPr>
            </w:pPr>
          </w:p>
        </w:tc>
        <w:tc>
          <w:tcPr>
            <w:tcW w:w="2880" w:type="dxa"/>
          </w:tcPr>
          <w:p w14:paraId="0B63C635" w14:textId="5483099C" w:rsidR="007E5DD9" w:rsidRDefault="007E5DD9" w:rsidP="00A3427C">
            <w:r>
              <w:t>To get the frequency of medicine to use daily</w:t>
            </w:r>
          </w:p>
        </w:tc>
      </w:tr>
      <w:tr w:rsidR="007E5DD9" w14:paraId="2BF06241" w14:textId="77777777" w:rsidTr="00A3427C">
        <w:tc>
          <w:tcPr>
            <w:tcW w:w="2880" w:type="dxa"/>
          </w:tcPr>
          <w:p w14:paraId="66CD0854" w14:textId="246C23D7" w:rsidR="007E5DD9" w:rsidRPr="007E5DD9" w:rsidRDefault="007E5DD9" w:rsidP="007E5DD9">
            <w:pPr>
              <w:rPr>
                <w:lang w:val="en-IN"/>
              </w:rPr>
            </w:pPr>
            <w:r w:rsidRPr="007E5DD9">
              <w:rPr>
                <w:rFonts w:ascii="Consolas" w:hAnsi="Consolas"/>
                <w:sz w:val="21"/>
                <w:szCs w:val="21"/>
              </w:rPr>
              <w:t>duration</w:t>
            </w:r>
          </w:p>
        </w:tc>
        <w:tc>
          <w:tcPr>
            <w:tcW w:w="2880" w:type="dxa"/>
          </w:tcPr>
          <w:p w14:paraId="43A08F94" w14:textId="77777777" w:rsidR="007E5DD9" w:rsidRPr="007E5DD9" w:rsidRDefault="007E5DD9" w:rsidP="007E5DD9">
            <w:pPr>
              <w:rPr>
                <w:lang w:val="en-IN"/>
              </w:rPr>
            </w:pPr>
            <w:proofErr w:type="gramStart"/>
            <w:r w:rsidRPr="007E5DD9">
              <w:rPr>
                <w:lang w:val="en-IN"/>
              </w:rPr>
              <w:t>VARCHAR</w:t>
            </w:r>
            <w:r>
              <w:rPr>
                <w:lang w:val="en-IN"/>
              </w:rPr>
              <w:t>(</w:t>
            </w:r>
            <w:proofErr w:type="gramEnd"/>
            <w:r>
              <w:rPr>
                <w:lang w:val="en-IN"/>
              </w:rPr>
              <w:t>255)</w:t>
            </w:r>
          </w:p>
          <w:p w14:paraId="62C5682A" w14:textId="4F330E04" w:rsidR="007E5DD9" w:rsidRPr="007E5DD9" w:rsidRDefault="007E5DD9" w:rsidP="007E5DD9">
            <w:pPr>
              <w:rPr>
                <w:lang w:val="en-IN"/>
              </w:rPr>
            </w:pPr>
          </w:p>
        </w:tc>
        <w:tc>
          <w:tcPr>
            <w:tcW w:w="2880" w:type="dxa"/>
          </w:tcPr>
          <w:p w14:paraId="4A39F171" w14:textId="15295654" w:rsidR="007E5DD9" w:rsidRDefault="007E5DD9" w:rsidP="007E5DD9">
            <w:r>
              <w:t xml:space="preserve">To get the duration of how many days to take the medicine </w:t>
            </w:r>
          </w:p>
        </w:tc>
      </w:tr>
      <w:tr w:rsidR="007E5DD9" w14:paraId="1A09C09E" w14:textId="77777777" w:rsidTr="00A3427C">
        <w:tc>
          <w:tcPr>
            <w:tcW w:w="2880" w:type="dxa"/>
          </w:tcPr>
          <w:p w14:paraId="015020CD" w14:textId="61F6FCFA" w:rsidR="007E5DD9" w:rsidRPr="007E5DD9" w:rsidRDefault="007E5DD9" w:rsidP="007E5DD9">
            <w:pPr>
              <w:rPr>
                <w:rFonts w:ascii="Consolas" w:hAnsi="Consolas"/>
                <w:sz w:val="21"/>
                <w:szCs w:val="21"/>
              </w:rPr>
            </w:pPr>
            <w:r w:rsidRPr="007E5DD9">
              <w:rPr>
                <w:rFonts w:ascii="Consolas" w:hAnsi="Consolas"/>
                <w:sz w:val="21"/>
                <w:szCs w:val="21"/>
              </w:rPr>
              <w:t>instruction</w:t>
            </w:r>
          </w:p>
        </w:tc>
        <w:tc>
          <w:tcPr>
            <w:tcW w:w="2880" w:type="dxa"/>
          </w:tcPr>
          <w:p w14:paraId="7A070F18" w14:textId="668F2ECD" w:rsidR="007E5DD9" w:rsidRPr="007E5DD9" w:rsidRDefault="007E5DD9" w:rsidP="007E5DD9">
            <w:pPr>
              <w:rPr>
                <w:lang w:val="en-IN"/>
              </w:rPr>
            </w:pPr>
            <w:r>
              <w:rPr>
                <w:lang w:val="en-IN"/>
              </w:rPr>
              <w:t>TEXT</w:t>
            </w:r>
          </w:p>
        </w:tc>
        <w:tc>
          <w:tcPr>
            <w:tcW w:w="2880" w:type="dxa"/>
          </w:tcPr>
          <w:p w14:paraId="7BDAF584" w14:textId="6CC53766" w:rsidR="007E5DD9" w:rsidRDefault="007E5DD9" w:rsidP="007E5DD9">
            <w:r>
              <w:t xml:space="preserve">To provide the instructions to get the medicine </w:t>
            </w:r>
          </w:p>
        </w:tc>
      </w:tr>
    </w:tbl>
    <w:p w14:paraId="13890474" w14:textId="77777777" w:rsidR="007E5DD9" w:rsidRDefault="007E5DD9">
      <w:pPr>
        <w:rPr>
          <w:b/>
          <w:bCs/>
          <w:sz w:val="28"/>
          <w:szCs w:val="28"/>
        </w:rPr>
      </w:pPr>
    </w:p>
    <w:p w14:paraId="16F56600" w14:textId="77777777" w:rsidR="00830B66" w:rsidRDefault="00830B66">
      <w:pPr>
        <w:rPr>
          <w:b/>
          <w:bCs/>
          <w:sz w:val="28"/>
          <w:szCs w:val="28"/>
        </w:rPr>
      </w:pPr>
    </w:p>
    <w:p w14:paraId="64DB3675" w14:textId="77777777" w:rsidR="00830B66" w:rsidRDefault="00830B66">
      <w:pPr>
        <w:rPr>
          <w:b/>
          <w:bCs/>
          <w:sz w:val="28"/>
          <w:szCs w:val="28"/>
        </w:rPr>
      </w:pPr>
    </w:p>
    <w:p w14:paraId="4BB8DE77" w14:textId="77777777" w:rsidR="00830B66" w:rsidRDefault="00830B66">
      <w:pPr>
        <w:rPr>
          <w:b/>
          <w:bCs/>
          <w:sz w:val="28"/>
          <w:szCs w:val="28"/>
        </w:rPr>
      </w:pPr>
    </w:p>
    <w:p w14:paraId="38BA3EED" w14:textId="77777777" w:rsidR="00954B72" w:rsidRDefault="00954B72">
      <w:pPr>
        <w:rPr>
          <w:b/>
          <w:bCs/>
          <w:sz w:val="28"/>
          <w:szCs w:val="28"/>
        </w:rPr>
      </w:pPr>
    </w:p>
    <w:p w14:paraId="337E1E6F" w14:textId="77777777" w:rsidR="00094EBD" w:rsidRDefault="00094EBD">
      <w:pPr>
        <w:rPr>
          <w:b/>
          <w:bCs/>
          <w:sz w:val="28"/>
          <w:szCs w:val="28"/>
        </w:rPr>
      </w:pPr>
    </w:p>
    <w:p w14:paraId="3E1B1C6F" w14:textId="77777777" w:rsidR="00094EBD" w:rsidRPr="00830B66" w:rsidRDefault="00094EBD">
      <w:pPr>
        <w:rPr>
          <w:b/>
          <w:bCs/>
          <w:sz w:val="28"/>
          <w:szCs w:val="28"/>
        </w:rPr>
      </w:pPr>
    </w:p>
    <w:p w14:paraId="13E83479" w14:textId="311EAD8F" w:rsidR="00830B66" w:rsidRDefault="00830B66">
      <w:pPr>
        <w:rPr>
          <w:b/>
          <w:bCs/>
          <w:sz w:val="28"/>
          <w:szCs w:val="28"/>
        </w:rPr>
      </w:pPr>
      <w:proofErr w:type="spellStart"/>
      <w:r w:rsidRPr="00830B66">
        <w:rPr>
          <w:b/>
          <w:bCs/>
          <w:sz w:val="28"/>
          <w:szCs w:val="28"/>
        </w:rPr>
        <w:lastRenderedPageBreak/>
        <w:t>Doctor_Availability</w:t>
      </w:r>
      <w:proofErr w:type="spellEnd"/>
      <w:r w:rsidRPr="00830B66">
        <w:rPr>
          <w:b/>
          <w:bCs/>
          <w:sz w:val="28"/>
          <w:szCs w:val="28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4194"/>
        <w:gridCol w:w="2194"/>
      </w:tblGrid>
      <w:tr w:rsidR="00830B66" w14:paraId="2003DBA5" w14:textId="77777777" w:rsidTr="00830B66">
        <w:tc>
          <w:tcPr>
            <w:tcW w:w="2293" w:type="dxa"/>
          </w:tcPr>
          <w:p w14:paraId="24E4BEE7" w14:textId="77777777" w:rsidR="00830B66" w:rsidRPr="00954B72" w:rsidRDefault="00830B66" w:rsidP="00A3427C">
            <w:pPr>
              <w:rPr>
                <w:b/>
                <w:bCs/>
              </w:rPr>
            </w:pPr>
            <w:r w:rsidRPr="00954B72">
              <w:rPr>
                <w:b/>
                <w:bCs/>
              </w:rPr>
              <w:t>Column</w:t>
            </w:r>
          </w:p>
        </w:tc>
        <w:tc>
          <w:tcPr>
            <w:tcW w:w="4322" w:type="dxa"/>
          </w:tcPr>
          <w:p w14:paraId="767C5EA9" w14:textId="77777777" w:rsidR="00830B66" w:rsidRPr="00954B72" w:rsidRDefault="00830B66" w:rsidP="00A3427C">
            <w:pPr>
              <w:rPr>
                <w:b/>
                <w:bCs/>
              </w:rPr>
            </w:pPr>
            <w:r w:rsidRPr="00954B72">
              <w:rPr>
                <w:b/>
                <w:bCs/>
              </w:rPr>
              <w:t>Type</w:t>
            </w:r>
          </w:p>
        </w:tc>
        <w:tc>
          <w:tcPr>
            <w:tcW w:w="2241" w:type="dxa"/>
          </w:tcPr>
          <w:p w14:paraId="1C4862D2" w14:textId="77777777" w:rsidR="00830B66" w:rsidRPr="00954B72" w:rsidRDefault="00830B66" w:rsidP="00A3427C">
            <w:pPr>
              <w:rPr>
                <w:b/>
                <w:bCs/>
              </w:rPr>
            </w:pPr>
            <w:r w:rsidRPr="00954B72">
              <w:rPr>
                <w:b/>
                <w:bCs/>
              </w:rPr>
              <w:t>Description</w:t>
            </w:r>
          </w:p>
        </w:tc>
      </w:tr>
      <w:tr w:rsidR="00830B66" w14:paraId="51F04776" w14:textId="77777777" w:rsidTr="00830B66">
        <w:tc>
          <w:tcPr>
            <w:tcW w:w="2293" w:type="dxa"/>
          </w:tcPr>
          <w:p w14:paraId="4F0E1C1C" w14:textId="77777777" w:rsidR="00830B66" w:rsidRDefault="00830B66" w:rsidP="00A3427C">
            <w:r>
              <w:t>id</w:t>
            </w:r>
          </w:p>
        </w:tc>
        <w:tc>
          <w:tcPr>
            <w:tcW w:w="4322" w:type="dxa"/>
          </w:tcPr>
          <w:p w14:paraId="6B594FD6" w14:textId="77777777" w:rsidR="00830B66" w:rsidRDefault="00830B66" w:rsidP="00A3427C">
            <w:proofErr w:type="gramStart"/>
            <w:r>
              <w:t>INT(</w:t>
            </w:r>
            <w:proofErr w:type="gramEnd"/>
            <w:r>
              <w:t>11), UNSIGNED, AUTO_INCREMENT</w:t>
            </w:r>
          </w:p>
        </w:tc>
        <w:tc>
          <w:tcPr>
            <w:tcW w:w="2241" w:type="dxa"/>
          </w:tcPr>
          <w:p w14:paraId="5C58B3A2" w14:textId="77777777" w:rsidR="00830B66" w:rsidRDefault="00830B66" w:rsidP="00A3427C">
            <w:r>
              <w:t>Primary key</w:t>
            </w:r>
          </w:p>
        </w:tc>
      </w:tr>
      <w:tr w:rsidR="00830B66" w14:paraId="0661A1A9" w14:textId="77777777" w:rsidTr="00830B66">
        <w:tc>
          <w:tcPr>
            <w:tcW w:w="2293" w:type="dxa"/>
          </w:tcPr>
          <w:p w14:paraId="09F24C24" w14:textId="77777777" w:rsidR="00830B66" w:rsidRDefault="00830B66" w:rsidP="00A3427C">
            <w:proofErr w:type="spellStart"/>
            <w:r>
              <w:t>hospital_id</w:t>
            </w:r>
            <w:proofErr w:type="spellEnd"/>
          </w:p>
        </w:tc>
        <w:tc>
          <w:tcPr>
            <w:tcW w:w="4322" w:type="dxa"/>
          </w:tcPr>
          <w:p w14:paraId="2F5FC57D" w14:textId="77777777" w:rsidR="00830B66" w:rsidRDefault="00830B66" w:rsidP="00A3427C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2241" w:type="dxa"/>
          </w:tcPr>
          <w:p w14:paraId="08282009" w14:textId="77777777" w:rsidR="00830B66" w:rsidRDefault="00830B66" w:rsidP="00A3427C">
            <w:r>
              <w:t>Foreign key to hospitals.id</w:t>
            </w:r>
          </w:p>
        </w:tc>
      </w:tr>
      <w:tr w:rsidR="00830B66" w14:paraId="74EBB677" w14:textId="77777777" w:rsidTr="00830B66">
        <w:tc>
          <w:tcPr>
            <w:tcW w:w="2293" w:type="dxa"/>
          </w:tcPr>
          <w:p w14:paraId="0E5877AE" w14:textId="77777777" w:rsidR="00830B66" w:rsidRDefault="00830B66" w:rsidP="00A3427C">
            <w:proofErr w:type="spellStart"/>
            <w:r>
              <w:t>doctor_id</w:t>
            </w:r>
            <w:proofErr w:type="spellEnd"/>
          </w:p>
        </w:tc>
        <w:tc>
          <w:tcPr>
            <w:tcW w:w="4322" w:type="dxa"/>
          </w:tcPr>
          <w:p w14:paraId="72F40009" w14:textId="77777777" w:rsidR="00830B66" w:rsidRDefault="00830B66" w:rsidP="00A3427C">
            <w:proofErr w:type="gramStart"/>
            <w:r>
              <w:t>INT(</w:t>
            </w:r>
            <w:proofErr w:type="gramEnd"/>
            <w:r>
              <w:t>11), UNSIGNED</w:t>
            </w:r>
          </w:p>
        </w:tc>
        <w:tc>
          <w:tcPr>
            <w:tcW w:w="2241" w:type="dxa"/>
          </w:tcPr>
          <w:p w14:paraId="15B25175" w14:textId="77777777" w:rsidR="00830B66" w:rsidRDefault="00830B66" w:rsidP="00A3427C">
            <w:r>
              <w:t>Foreign key to doctors.id</w:t>
            </w:r>
          </w:p>
        </w:tc>
      </w:tr>
      <w:tr w:rsidR="00830B66" w14:paraId="77928899" w14:textId="77777777" w:rsidTr="00830B66">
        <w:tc>
          <w:tcPr>
            <w:tcW w:w="2293" w:type="dxa"/>
          </w:tcPr>
          <w:p w14:paraId="21DC17B6" w14:textId="31C618AB" w:rsidR="00830B66" w:rsidRDefault="00830B66" w:rsidP="00A3427C">
            <w:proofErr w:type="spellStart"/>
            <w:r>
              <w:t>day_of_week</w:t>
            </w:r>
            <w:proofErr w:type="spellEnd"/>
          </w:p>
        </w:tc>
        <w:tc>
          <w:tcPr>
            <w:tcW w:w="4322" w:type="dxa"/>
          </w:tcPr>
          <w:p w14:paraId="6AD6B0CD" w14:textId="09EA7A3C" w:rsidR="00830B66" w:rsidRPr="00830B66" w:rsidRDefault="00830B66" w:rsidP="00830B66">
            <w:pPr>
              <w:rPr>
                <w:lang w:val="en-IN"/>
              </w:rPr>
            </w:pPr>
            <w:proofErr w:type="gramStart"/>
            <w:r>
              <w:t>ENUM(</w:t>
            </w:r>
            <w:proofErr w:type="gramEnd"/>
            <w:r w:rsidRPr="00830B66">
              <w:rPr>
                <w:lang w:val="en-IN"/>
              </w:rPr>
              <w:t>'Monday', 'Tuesday', 'Wednesday', 'Thursday', 'Friday', 'Saturday', 'Sunday'</w:t>
            </w:r>
            <w:r>
              <w:rPr>
                <w:lang w:val="en-IN"/>
              </w:rPr>
              <w:t>)</w:t>
            </w:r>
          </w:p>
          <w:p w14:paraId="138664C8" w14:textId="494996FE" w:rsidR="00830B66" w:rsidRDefault="00830B66" w:rsidP="00A3427C"/>
        </w:tc>
        <w:tc>
          <w:tcPr>
            <w:tcW w:w="2241" w:type="dxa"/>
          </w:tcPr>
          <w:p w14:paraId="25D500F5" w14:textId="56AB3D55" w:rsidR="00830B66" w:rsidRDefault="00830B66" w:rsidP="00A3427C">
            <w:r>
              <w:t xml:space="preserve">List of days </w:t>
            </w:r>
            <w:r w:rsidR="00094EBD">
              <w:t>t</w:t>
            </w:r>
            <w:r>
              <w:t xml:space="preserve">o list the </w:t>
            </w:r>
            <w:proofErr w:type="gramStart"/>
            <w:r>
              <w:t>doctors</w:t>
            </w:r>
            <w:proofErr w:type="gramEnd"/>
            <w:r>
              <w:t xml:space="preserve"> availability</w:t>
            </w:r>
          </w:p>
        </w:tc>
      </w:tr>
      <w:tr w:rsidR="00830B66" w:rsidRPr="00094EBD" w14:paraId="103A82D2" w14:textId="77777777" w:rsidTr="00830B66">
        <w:tc>
          <w:tcPr>
            <w:tcW w:w="2293" w:type="dxa"/>
          </w:tcPr>
          <w:p w14:paraId="11C3DF94" w14:textId="425A8F84" w:rsidR="00830B66" w:rsidRDefault="00830B66" w:rsidP="00A3427C">
            <w:proofErr w:type="spellStart"/>
            <w:r>
              <w:t>start_time</w:t>
            </w:r>
            <w:proofErr w:type="spellEnd"/>
          </w:p>
        </w:tc>
        <w:tc>
          <w:tcPr>
            <w:tcW w:w="4322" w:type="dxa"/>
          </w:tcPr>
          <w:p w14:paraId="2264FD6B" w14:textId="77777777" w:rsidR="00830B66" w:rsidRDefault="00830B66" w:rsidP="00A3427C">
            <w:r>
              <w:t>DATETIME</w:t>
            </w:r>
          </w:p>
        </w:tc>
        <w:tc>
          <w:tcPr>
            <w:tcW w:w="2241" w:type="dxa"/>
          </w:tcPr>
          <w:p w14:paraId="175AC4BF" w14:textId="044BBCB1" w:rsidR="00830B66" w:rsidRDefault="00094EBD" w:rsidP="00A3427C">
            <w:r>
              <w:t xml:space="preserve">Doctor availability starting time </w:t>
            </w:r>
          </w:p>
        </w:tc>
      </w:tr>
      <w:tr w:rsidR="00830B66" w14:paraId="0891E65A" w14:textId="77777777" w:rsidTr="00830B66">
        <w:tc>
          <w:tcPr>
            <w:tcW w:w="2293" w:type="dxa"/>
          </w:tcPr>
          <w:p w14:paraId="2FB964F1" w14:textId="3C235CE0" w:rsidR="00830B66" w:rsidRDefault="00830B66" w:rsidP="00A3427C">
            <w:proofErr w:type="spellStart"/>
            <w:r>
              <w:t>end_time</w:t>
            </w:r>
            <w:proofErr w:type="spellEnd"/>
          </w:p>
        </w:tc>
        <w:tc>
          <w:tcPr>
            <w:tcW w:w="4322" w:type="dxa"/>
          </w:tcPr>
          <w:p w14:paraId="7662434B" w14:textId="77777777" w:rsidR="00830B66" w:rsidRDefault="00830B66" w:rsidP="00A3427C">
            <w:r>
              <w:t>DATETIME</w:t>
            </w:r>
          </w:p>
        </w:tc>
        <w:tc>
          <w:tcPr>
            <w:tcW w:w="2241" w:type="dxa"/>
          </w:tcPr>
          <w:p w14:paraId="32BC9AF8" w14:textId="52311840" w:rsidR="00830B66" w:rsidRDefault="00094EBD" w:rsidP="00A3427C">
            <w:r>
              <w:t xml:space="preserve">Doctor availability </w:t>
            </w:r>
            <w:r>
              <w:t xml:space="preserve">ending </w:t>
            </w:r>
            <w:r>
              <w:t>time</w:t>
            </w:r>
          </w:p>
        </w:tc>
      </w:tr>
      <w:tr w:rsidR="00830B66" w14:paraId="14224312" w14:textId="77777777" w:rsidTr="00830B66">
        <w:tc>
          <w:tcPr>
            <w:tcW w:w="2293" w:type="dxa"/>
          </w:tcPr>
          <w:p w14:paraId="684DE952" w14:textId="77777777" w:rsidR="00094EBD" w:rsidRPr="00094EBD" w:rsidRDefault="00094EBD" w:rsidP="00094EBD">
            <w:pPr>
              <w:rPr>
                <w:lang w:val="en-IN"/>
              </w:rPr>
            </w:pPr>
            <w:proofErr w:type="spellStart"/>
            <w:r w:rsidRPr="00094EBD">
              <w:rPr>
                <w:lang w:val="en-IN"/>
              </w:rPr>
              <w:t>shift_name</w:t>
            </w:r>
            <w:proofErr w:type="spellEnd"/>
          </w:p>
          <w:p w14:paraId="603EBE65" w14:textId="1C82FDC3" w:rsidR="00830B66" w:rsidRDefault="00830B66" w:rsidP="00A3427C"/>
        </w:tc>
        <w:tc>
          <w:tcPr>
            <w:tcW w:w="4322" w:type="dxa"/>
          </w:tcPr>
          <w:p w14:paraId="621B0F44" w14:textId="74AD12AD" w:rsidR="00830B66" w:rsidRDefault="00094EBD" w:rsidP="00A3427C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41" w:type="dxa"/>
          </w:tcPr>
          <w:p w14:paraId="43259718" w14:textId="6AC8486C" w:rsidR="00830B66" w:rsidRDefault="00094EBD" w:rsidP="00A3427C">
            <w:r>
              <w:t xml:space="preserve">Availability Shift Name </w:t>
            </w:r>
          </w:p>
        </w:tc>
      </w:tr>
      <w:tr w:rsidR="00830B66" w14:paraId="1EF46D40" w14:textId="77777777" w:rsidTr="00830B66">
        <w:tc>
          <w:tcPr>
            <w:tcW w:w="2293" w:type="dxa"/>
          </w:tcPr>
          <w:p w14:paraId="07CF4D6A" w14:textId="77777777" w:rsidR="00094EBD" w:rsidRPr="00094EBD" w:rsidRDefault="00094EBD" w:rsidP="00094EBD">
            <w:pPr>
              <w:rPr>
                <w:lang w:val="en-IN"/>
              </w:rPr>
            </w:pPr>
            <w:proofErr w:type="spellStart"/>
            <w:r w:rsidRPr="00094EBD">
              <w:rPr>
                <w:lang w:val="en-IN"/>
              </w:rPr>
              <w:t>is_available</w:t>
            </w:r>
            <w:proofErr w:type="spellEnd"/>
          </w:p>
          <w:p w14:paraId="0173CABB" w14:textId="330F50AD" w:rsidR="00830B66" w:rsidRDefault="00830B66" w:rsidP="00A3427C"/>
        </w:tc>
        <w:tc>
          <w:tcPr>
            <w:tcW w:w="4322" w:type="dxa"/>
          </w:tcPr>
          <w:p w14:paraId="7670DE7A" w14:textId="77777777" w:rsidR="00094EBD" w:rsidRPr="00094EBD" w:rsidRDefault="00094EBD" w:rsidP="00094EBD">
            <w:pPr>
              <w:rPr>
                <w:lang w:val="en-IN"/>
              </w:rPr>
            </w:pPr>
            <w:r w:rsidRPr="00094EBD">
              <w:rPr>
                <w:lang w:val="en-IN"/>
              </w:rPr>
              <w:t>TINYINT</w:t>
            </w:r>
          </w:p>
          <w:p w14:paraId="52351C75" w14:textId="4E427C57" w:rsidR="00830B66" w:rsidRDefault="00830B66" w:rsidP="00A3427C">
            <w:r>
              <w:t xml:space="preserve">, </w:t>
            </w:r>
            <w:r w:rsidR="00094EBD">
              <w:t>default=1</w:t>
            </w:r>
          </w:p>
        </w:tc>
        <w:tc>
          <w:tcPr>
            <w:tcW w:w="2241" w:type="dxa"/>
          </w:tcPr>
          <w:p w14:paraId="5A919B01" w14:textId="1A3DCB00" w:rsidR="00830B66" w:rsidRDefault="00C82B8C" w:rsidP="00A3427C">
            <w:r>
              <w:t xml:space="preserve">To check if doctors available or not </w:t>
            </w:r>
          </w:p>
        </w:tc>
      </w:tr>
      <w:tr w:rsidR="00094EBD" w14:paraId="49E1CFEB" w14:textId="77777777" w:rsidTr="00830B66">
        <w:tc>
          <w:tcPr>
            <w:tcW w:w="2293" w:type="dxa"/>
          </w:tcPr>
          <w:p w14:paraId="58DD0D1F" w14:textId="65901C95" w:rsidR="00094EBD" w:rsidRPr="00094EBD" w:rsidRDefault="00094EBD" w:rsidP="00094EBD">
            <w:pPr>
              <w:rPr>
                <w:lang w:val="en-IN"/>
              </w:rPr>
            </w:pPr>
            <w:proofErr w:type="spellStart"/>
            <w:r>
              <w:t>created_at</w:t>
            </w:r>
            <w:proofErr w:type="spellEnd"/>
          </w:p>
        </w:tc>
        <w:tc>
          <w:tcPr>
            <w:tcW w:w="4322" w:type="dxa"/>
          </w:tcPr>
          <w:p w14:paraId="54D7BE46" w14:textId="77777777" w:rsidR="00094EBD" w:rsidRDefault="00094EBD" w:rsidP="00094EBD">
            <w:r>
              <w:t>DATETIME, NOT NULL,</w:t>
            </w:r>
          </w:p>
          <w:p w14:paraId="334D3FE5" w14:textId="27F09D85" w:rsidR="00094EBD" w:rsidRPr="00094EBD" w:rsidRDefault="00094EBD" w:rsidP="00094EBD">
            <w:pPr>
              <w:rPr>
                <w:lang w:val="en-IN"/>
              </w:rPr>
            </w:pPr>
            <w:r>
              <w:t xml:space="preserve"> default </w:t>
            </w:r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2241" w:type="dxa"/>
          </w:tcPr>
          <w:p w14:paraId="359901AB" w14:textId="3767E608" w:rsidR="00094EBD" w:rsidRDefault="00094EBD" w:rsidP="00094EBD">
            <w:r>
              <w:t>Record creation timestamp</w:t>
            </w:r>
          </w:p>
        </w:tc>
      </w:tr>
      <w:tr w:rsidR="00094EBD" w14:paraId="74183F1E" w14:textId="77777777" w:rsidTr="00830B66">
        <w:tc>
          <w:tcPr>
            <w:tcW w:w="2293" w:type="dxa"/>
          </w:tcPr>
          <w:p w14:paraId="220FFBB4" w14:textId="77777777" w:rsidR="00094EBD" w:rsidRDefault="00094EBD" w:rsidP="00094EBD">
            <w:proofErr w:type="spellStart"/>
            <w:r>
              <w:t>updated_at</w:t>
            </w:r>
            <w:proofErr w:type="spellEnd"/>
          </w:p>
        </w:tc>
        <w:tc>
          <w:tcPr>
            <w:tcW w:w="4322" w:type="dxa"/>
          </w:tcPr>
          <w:p w14:paraId="5A37FEDB" w14:textId="77777777" w:rsidR="00094EBD" w:rsidRDefault="00094EBD" w:rsidP="00094EBD">
            <w:r>
              <w:t>DATETIME, NULL</w:t>
            </w:r>
          </w:p>
        </w:tc>
        <w:tc>
          <w:tcPr>
            <w:tcW w:w="2241" w:type="dxa"/>
          </w:tcPr>
          <w:p w14:paraId="313908ED" w14:textId="77777777" w:rsidR="00094EBD" w:rsidRDefault="00094EBD" w:rsidP="00094EBD">
            <w:r>
              <w:t>Record update timestamp</w:t>
            </w:r>
          </w:p>
        </w:tc>
      </w:tr>
      <w:tr w:rsidR="00094EBD" w14:paraId="7562D2F2" w14:textId="77777777" w:rsidTr="00830B66">
        <w:tc>
          <w:tcPr>
            <w:tcW w:w="2293" w:type="dxa"/>
          </w:tcPr>
          <w:p w14:paraId="613A45A0" w14:textId="77777777" w:rsidR="00094EBD" w:rsidRDefault="00094EBD" w:rsidP="00094EBD">
            <w:proofErr w:type="spellStart"/>
            <w:r>
              <w:t>deleted_at</w:t>
            </w:r>
            <w:proofErr w:type="spellEnd"/>
          </w:p>
        </w:tc>
        <w:tc>
          <w:tcPr>
            <w:tcW w:w="4322" w:type="dxa"/>
          </w:tcPr>
          <w:p w14:paraId="138E0257" w14:textId="77777777" w:rsidR="00094EBD" w:rsidRDefault="00094EBD" w:rsidP="00094EBD">
            <w:r>
              <w:t>DATETIME, NULL</w:t>
            </w:r>
          </w:p>
        </w:tc>
        <w:tc>
          <w:tcPr>
            <w:tcW w:w="2241" w:type="dxa"/>
          </w:tcPr>
          <w:p w14:paraId="49FC76B5" w14:textId="77777777" w:rsidR="00094EBD" w:rsidRDefault="00094EBD" w:rsidP="00094EBD">
            <w:r>
              <w:t>Soft delete timestamp</w:t>
            </w:r>
          </w:p>
        </w:tc>
      </w:tr>
    </w:tbl>
    <w:p w14:paraId="5E724485" w14:textId="77777777" w:rsidR="00870EFC" w:rsidRDefault="00870EFC">
      <w:pPr>
        <w:rPr>
          <w:b/>
          <w:bCs/>
          <w:sz w:val="28"/>
          <w:szCs w:val="28"/>
        </w:rPr>
      </w:pPr>
    </w:p>
    <w:p w14:paraId="15B343E5" w14:textId="77777777" w:rsidR="00870EFC" w:rsidRDefault="00870EFC">
      <w:pPr>
        <w:rPr>
          <w:b/>
          <w:bCs/>
          <w:sz w:val="28"/>
          <w:szCs w:val="28"/>
        </w:rPr>
      </w:pPr>
    </w:p>
    <w:p w14:paraId="53D8CE80" w14:textId="400B6C19" w:rsidR="00870EFC" w:rsidRDefault="00870E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API LIST </w:t>
      </w:r>
    </w:p>
    <w:p w14:paraId="340501B1" w14:textId="77777777" w:rsidR="00870EFC" w:rsidRDefault="00870EFC">
      <w:pPr>
        <w:rPr>
          <w:b/>
          <w:bCs/>
          <w:sz w:val="32"/>
          <w:szCs w:val="32"/>
        </w:rPr>
      </w:pPr>
    </w:p>
    <w:p w14:paraId="1FB3E4D9" w14:textId="77777777" w:rsidR="00483957" w:rsidRPr="00483957" w:rsidRDefault="00483957" w:rsidP="00483957">
      <w:pPr>
        <w:pStyle w:val="Title"/>
        <w:rPr>
          <w:color w:val="auto"/>
        </w:rPr>
      </w:pPr>
      <w:r w:rsidRPr="00483957">
        <w:rPr>
          <w:color w:val="auto"/>
        </w:rPr>
        <w:t>Hospital Management System - Routes by Module</w:t>
      </w:r>
    </w:p>
    <w:p w14:paraId="535F178C" w14:textId="77777777" w:rsidR="00483957" w:rsidRPr="00483957" w:rsidRDefault="00483957" w:rsidP="00483957">
      <w:pPr>
        <w:pStyle w:val="Heading1"/>
        <w:rPr>
          <w:color w:val="auto"/>
        </w:rPr>
      </w:pPr>
      <w:r w:rsidRPr="00483957">
        <w:rPr>
          <w:color w:val="auto"/>
        </w:rPr>
        <w:t>Home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6"/>
        <w:gridCol w:w="2160"/>
        <w:gridCol w:w="2158"/>
      </w:tblGrid>
      <w:tr w:rsidR="00483957" w14:paraId="35740A68" w14:textId="77777777" w:rsidTr="00A3427C">
        <w:tc>
          <w:tcPr>
            <w:tcW w:w="2160" w:type="dxa"/>
          </w:tcPr>
          <w:p w14:paraId="021730FA" w14:textId="77777777" w:rsidR="00483957" w:rsidRPr="00483957" w:rsidRDefault="00483957" w:rsidP="00A3427C">
            <w:pPr>
              <w:rPr>
                <w:b/>
                <w:bCs/>
              </w:rPr>
            </w:pPr>
            <w:r w:rsidRPr="0048395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4EBE9580" w14:textId="77777777" w:rsidR="00483957" w:rsidRPr="00483957" w:rsidRDefault="00483957" w:rsidP="00A3427C">
            <w:pPr>
              <w:rPr>
                <w:b/>
                <w:bCs/>
              </w:rPr>
            </w:pPr>
            <w:r w:rsidRPr="00483957">
              <w:rPr>
                <w:b/>
                <w:bCs/>
              </w:rPr>
              <w:t>URL</w:t>
            </w:r>
          </w:p>
        </w:tc>
        <w:tc>
          <w:tcPr>
            <w:tcW w:w="2160" w:type="dxa"/>
          </w:tcPr>
          <w:p w14:paraId="007A2F91" w14:textId="77777777" w:rsidR="00483957" w:rsidRPr="00483957" w:rsidRDefault="00483957" w:rsidP="00A3427C">
            <w:pPr>
              <w:rPr>
                <w:b/>
                <w:bCs/>
              </w:rPr>
            </w:pPr>
            <w:proofErr w:type="gramStart"/>
            <w:r w:rsidRPr="00483957">
              <w:rPr>
                <w:b/>
                <w:bCs/>
              </w:rPr>
              <w:t>Controller::</w:t>
            </w:r>
            <w:proofErr w:type="gramEnd"/>
            <w:r w:rsidRPr="0048395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6A7F6C8B" w14:textId="77777777" w:rsidR="00483957" w:rsidRPr="00483957" w:rsidRDefault="00483957" w:rsidP="00A3427C">
            <w:pPr>
              <w:rPr>
                <w:b/>
                <w:bCs/>
              </w:rPr>
            </w:pPr>
            <w:r w:rsidRPr="00483957">
              <w:rPr>
                <w:b/>
                <w:bCs/>
              </w:rPr>
              <w:t>Description</w:t>
            </w:r>
          </w:p>
        </w:tc>
      </w:tr>
      <w:tr w:rsidR="00483957" w14:paraId="174FA20A" w14:textId="77777777" w:rsidTr="00A3427C">
        <w:tc>
          <w:tcPr>
            <w:tcW w:w="2160" w:type="dxa"/>
          </w:tcPr>
          <w:p w14:paraId="3FC00B07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4573DDD0" w14:textId="77777777" w:rsidR="00483957" w:rsidRDefault="00483957" w:rsidP="00A3427C">
            <w:r>
              <w:t>/</w:t>
            </w:r>
          </w:p>
        </w:tc>
        <w:tc>
          <w:tcPr>
            <w:tcW w:w="2160" w:type="dxa"/>
          </w:tcPr>
          <w:p w14:paraId="09115F57" w14:textId="77777777" w:rsidR="00483957" w:rsidRDefault="00483957" w:rsidP="00A3427C">
            <w:proofErr w:type="gramStart"/>
            <w:r>
              <w:t>Home::</w:t>
            </w:r>
            <w:proofErr w:type="gramEnd"/>
            <w:r>
              <w:t>index1</w:t>
            </w:r>
          </w:p>
        </w:tc>
        <w:tc>
          <w:tcPr>
            <w:tcW w:w="2160" w:type="dxa"/>
          </w:tcPr>
          <w:p w14:paraId="7A8339DC" w14:textId="77777777" w:rsidR="00483957" w:rsidRDefault="00483957" w:rsidP="00A3427C">
            <w:r>
              <w:t>Home page</w:t>
            </w:r>
          </w:p>
        </w:tc>
      </w:tr>
    </w:tbl>
    <w:p w14:paraId="65080983" w14:textId="77777777" w:rsidR="00483957" w:rsidRDefault="00483957" w:rsidP="00483957"/>
    <w:p w14:paraId="0061C30E" w14:textId="77777777" w:rsidR="00483957" w:rsidRPr="00EC5187" w:rsidRDefault="00483957" w:rsidP="00483957">
      <w:pPr>
        <w:pStyle w:val="Heading1"/>
        <w:rPr>
          <w:color w:val="auto"/>
        </w:rPr>
      </w:pPr>
      <w:r w:rsidRPr="00EC5187">
        <w:rPr>
          <w:color w:val="auto"/>
        </w:rPr>
        <w:lastRenderedPageBreak/>
        <w:t>Auth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9"/>
        <w:gridCol w:w="2095"/>
        <w:gridCol w:w="2348"/>
        <w:gridCol w:w="2108"/>
      </w:tblGrid>
      <w:tr w:rsidR="00483957" w14:paraId="54BA73B9" w14:textId="77777777" w:rsidTr="00A3427C">
        <w:tc>
          <w:tcPr>
            <w:tcW w:w="2160" w:type="dxa"/>
          </w:tcPr>
          <w:p w14:paraId="4184A91B" w14:textId="77777777" w:rsidR="00483957" w:rsidRPr="00483957" w:rsidRDefault="00483957" w:rsidP="00A3427C">
            <w:pPr>
              <w:rPr>
                <w:b/>
                <w:bCs/>
              </w:rPr>
            </w:pPr>
            <w:r w:rsidRPr="0048395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1958536B" w14:textId="77777777" w:rsidR="00483957" w:rsidRPr="00483957" w:rsidRDefault="00483957" w:rsidP="00A3427C">
            <w:pPr>
              <w:rPr>
                <w:b/>
                <w:bCs/>
              </w:rPr>
            </w:pPr>
            <w:r w:rsidRPr="00483957">
              <w:rPr>
                <w:b/>
                <w:bCs/>
              </w:rPr>
              <w:t>URL</w:t>
            </w:r>
          </w:p>
        </w:tc>
        <w:tc>
          <w:tcPr>
            <w:tcW w:w="2160" w:type="dxa"/>
          </w:tcPr>
          <w:p w14:paraId="6C84F33B" w14:textId="77777777" w:rsidR="00483957" w:rsidRPr="00483957" w:rsidRDefault="00483957" w:rsidP="00A3427C">
            <w:pPr>
              <w:rPr>
                <w:b/>
                <w:bCs/>
              </w:rPr>
            </w:pPr>
            <w:proofErr w:type="gramStart"/>
            <w:r w:rsidRPr="00483957">
              <w:rPr>
                <w:b/>
                <w:bCs/>
              </w:rPr>
              <w:t>Controller::</w:t>
            </w:r>
            <w:proofErr w:type="gramEnd"/>
            <w:r w:rsidRPr="0048395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43740396" w14:textId="77777777" w:rsidR="00483957" w:rsidRPr="00483957" w:rsidRDefault="00483957" w:rsidP="00A3427C">
            <w:pPr>
              <w:rPr>
                <w:b/>
                <w:bCs/>
              </w:rPr>
            </w:pPr>
            <w:r w:rsidRPr="00483957">
              <w:rPr>
                <w:b/>
                <w:bCs/>
              </w:rPr>
              <w:t>Description</w:t>
            </w:r>
          </w:p>
        </w:tc>
      </w:tr>
      <w:tr w:rsidR="00483957" w14:paraId="6A470437" w14:textId="77777777" w:rsidTr="00A3427C">
        <w:tc>
          <w:tcPr>
            <w:tcW w:w="2160" w:type="dxa"/>
          </w:tcPr>
          <w:p w14:paraId="0FF65F12" w14:textId="77777777" w:rsidR="00483957" w:rsidRDefault="00483957" w:rsidP="00A3427C">
            <w:r>
              <w:t>GET, POST</w:t>
            </w:r>
          </w:p>
        </w:tc>
        <w:tc>
          <w:tcPr>
            <w:tcW w:w="2160" w:type="dxa"/>
          </w:tcPr>
          <w:p w14:paraId="79A9E75D" w14:textId="77777777" w:rsidR="00483957" w:rsidRDefault="00483957" w:rsidP="00A3427C">
            <w:r>
              <w:t>auth/login</w:t>
            </w:r>
          </w:p>
        </w:tc>
        <w:tc>
          <w:tcPr>
            <w:tcW w:w="2160" w:type="dxa"/>
          </w:tcPr>
          <w:p w14:paraId="061DD2F9" w14:textId="77777777" w:rsidR="00483957" w:rsidRDefault="00483957" w:rsidP="00A3427C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gramEnd"/>
            <w:r>
              <w:t>login</w:t>
            </w:r>
          </w:p>
        </w:tc>
        <w:tc>
          <w:tcPr>
            <w:tcW w:w="2160" w:type="dxa"/>
          </w:tcPr>
          <w:p w14:paraId="41335B6C" w14:textId="77777777" w:rsidR="00483957" w:rsidRDefault="00483957" w:rsidP="00A3427C">
            <w:r>
              <w:t>User login</w:t>
            </w:r>
          </w:p>
        </w:tc>
      </w:tr>
      <w:tr w:rsidR="00483957" w14:paraId="34ECD042" w14:textId="77777777" w:rsidTr="00A3427C">
        <w:tc>
          <w:tcPr>
            <w:tcW w:w="2160" w:type="dxa"/>
          </w:tcPr>
          <w:p w14:paraId="4179A4D9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72B5DDC3" w14:textId="77777777" w:rsidR="00483957" w:rsidRDefault="00483957" w:rsidP="00A3427C">
            <w:r>
              <w:t>logout</w:t>
            </w:r>
          </w:p>
        </w:tc>
        <w:tc>
          <w:tcPr>
            <w:tcW w:w="2160" w:type="dxa"/>
          </w:tcPr>
          <w:p w14:paraId="4609863D" w14:textId="77777777" w:rsidR="00483957" w:rsidRDefault="00483957" w:rsidP="00A3427C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gramEnd"/>
            <w:r>
              <w:t>logout</w:t>
            </w:r>
          </w:p>
        </w:tc>
        <w:tc>
          <w:tcPr>
            <w:tcW w:w="2160" w:type="dxa"/>
          </w:tcPr>
          <w:p w14:paraId="766FAA7F" w14:textId="77777777" w:rsidR="00483957" w:rsidRDefault="00483957" w:rsidP="00A3427C">
            <w:r>
              <w:t>User logout</w:t>
            </w:r>
          </w:p>
        </w:tc>
      </w:tr>
    </w:tbl>
    <w:p w14:paraId="7BFE5335" w14:textId="77777777" w:rsidR="00483957" w:rsidRDefault="00483957" w:rsidP="00483957"/>
    <w:p w14:paraId="66CB1349" w14:textId="77777777" w:rsidR="00483957" w:rsidRPr="00EC5187" w:rsidRDefault="00483957" w:rsidP="00483957">
      <w:pPr>
        <w:pStyle w:val="Heading1"/>
        <w:rPr>
          <w:color w:val="auto"/>
        </w:rPr>
      </w:pPr>
      <w:r w:rsidRPr="00EC5187">
        <w:rPr>
          <w:color w:val="auto"/>
        </w:rPr>
        <w:t>Patient Auth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1934"/>
        <w:gridCol w:w="3392"/>
        <w:gridCol w:w="1761"/>
      </w:tblGrid>
      <w:tr w:rsidR="00483957" w14:paraId="0B8F2B85" w14:textId="77777777" w:rsidTr="00A3427C">
        <w:tc>
          <w:tcPr>
            <w:tcW w:w="2160" w:type="dxa"/>
          </w:tcPr>
          <w:p w14:paraId="17AFBB40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4BAF5706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URL</w:t>
            </w:r>
          </w:p>
        </w:tc>
        <w:tc>
          <w:tcPr>
            <w:tcW w:w="2160" w:type="dxa"/>
          </w:tcPr>
          <w:p w14:paraId="20AA53AE" w14:textId="77777777" w:rsidR="00483957" w:rsidRPr="00EC5187" w:rsidRDefault="00483957" w:rsidP="00A3427C">
            <w:pPr>
              <w:rPr>
                <w:b/>
                <w:bCs/>
              </w:rPr>
            </w:pPr>
            <w:proofErr w:type="gramStart"/>
            <w:r w:rsidRPr="00EC5187">
              <w:rPr>
                <w:b/>
                <w:bCs/>
              </w:rPr>
              <w:t>Controller::</w:t>
            </w:r>
            <w:proofErr w:type="gramEnd"/>
            <w:r w:rsidRPr="00EC518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4158ED2A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Description</w:t>
            </w:r>
          </w:p>
        </w:tc>
      </w:tr>
      <w:tr w:rsidR="00483957" w14:paraId="2D7FFD5A" w14:textId="77777777" w:rsidTr="00A3427C">
        <w:tc>
          <w:tcPr>
            <w:tcW w:w="2160" w:type="dxa"/>
          </w:tcPr>
          <w:p w14:paraId="0E8536D4" w14:textId="77777777" w:rsidR="00483957" w:rsidRDefault="00483957" w:rsidP="00A3427C">
            <w:r>
              <w:t>GET, POST</w:t>
            </w:r>
          </w:p>
        </w:tc>
        <w:tc>
          <w:tcPr>
            <w:tcW w:w="2160" w:type="dxa"/>
          </w:tcPr>
          <w:p w14:paraId="27952E9F" w14:textId="77777777" w:rsidR="00483957" w:rsidRDefault="00483957" w:rsidP="00A3427C">
            <w:r>
              <w:t>patient/login</w:t>
            </w:r>
          </w:p>
        </w:tc>
        <w:tc>
          <w:tcPr>
            <w:tcW w:w="2160" w:type="dxa"/>
          </w:tcPr>
          <w:p w14:paraId="212A47CE" w14:textId="77777777" w:rsidR="00483957" w:rsidRDefault="00483957" w:rsidP="00A3427C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spellStart"/>
            <w:proofErr w:type="gramEnd"/>
            <w:r>
              <w:t>Patient_login</w:t>
            </w:r>
            <w:proofErr w:type="spellEnd"/>
          </w:p>
        </w:tc>
        <w:tc>
          <w:tcPr>
            <w:tcW w:w="2160" w:type="dxa"/>
          </w:tcPr>
          <w:p w14:paraId="6E116C98" w14:textId="77777777" w:rsidR="00483957" w:rsidRDefault="00483957" w:rsidP="00A3427C">
            <w:r>
              <w:t>Patient login</w:t>
            </w:r>
          </w:p>
        </w:tc>
      </w:tr>
      <w:tr w:rsidR="00483957" w14:paraId="63B0F34E" w14:textId="77777777" w:rsidTr="00A3427C">
        <w:tc>
          <w:tcPr>
            <w:tcW w:w="2160" w:type="dxa"/>
          </w:tcPr>
          <w:p w14:paraId="22274289" w14:textId="77777777" w:rsidR="00483957" w:rsidRDefault="00483957" w:rsidP="00A3427C">
            <w:r>
              <w:t>POST</w:t>
            </w:r>
          </w:p>
        </w:tc>
        <w:tc>
          <w:tcPr>
            <w:tcW w:w="2160" w:type="dxa"/>
          </w:tcPr>
          <w:p w14:paraId="57303744" w14:textId="77777777" w:rsidR="00483957" w:rsidRDefault="00483957" w:rsidP="00A3427C">
            <w:r>
              <w:t>patient/verify-</w:t>
            </w:r>
            <w:proofErr w:type="spellStart"/>
            <w:r>
              <w:t>otp</w:t>
            </w:r>
            <w:proofErr w:type="spellEnd"/>
          </w:p>
        </w:tc>
        <w:tc>
          <w:tcPr>
            <w:tcW w:w="2160" w:type="dxa"/>
          </w:tcPr>
          <w:p w14:paraId="6FC52010" w14:textId="77777777" w:rsidR="00483957" w:rsidRDefault="00483957" w:rsidP="00A3427C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spellStart"/>
            <w:proofErr w:type="gramEnd"/>
            <w:r>
              <w:t>Patient_verifyOtp</w:t>
            </w:r>
            <w:proofErr w:type="spellEnd"/>
          </w:p>
        </w:tc>
        <w:tc>
          <w:tcPr>
            <w:tcW w:w="2160" w:type="dxa"/>
          </w:tcPr>
          <w:p w14:paraId="786C0962" w14:textId="77777777" w:rsidR="00483957" w:rsidRDefault="00483957" w:rsidP="00A3427C">
            <w:r>
              <w:t>Verify patient OTP</w:t>
            </w:r>
          </w:p>
        </w:tc>
      </w:tr>
      <w:tr w:rsidR="00483957" w14:paraId="2C9D7CF5" w14:textId="77777777" w:rsidTr="00A3427C">
        <w:tc>
          <w:tcPr>
            <w:tcW w:w="2160" w:type="dxa"/>
          </w:tcPr>
          <w:p w14:paraId="1672D72C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4EB572AC" w14:textId="77777777" w:rsidR="00483957" w:rsidRDefault="00483957" w:rsidP="00A3427C">
            <w:r>
              <w:t>patient/logout</w:t>
            </w:r>
          </w:p>
        </w:tc>
        <w:tc>
          <w:tcPr>
            <w:tcW w:w="2160" w:type="dxa"/>
          </w:tcPr>
          <w:p w14:paraId="21FD1976" w14:textId="77777777" w:rsidR="00483957" w:rsidRDefault="00483957" w:rsidP="00A3427C">
            <w:proofErr w:type="spellStart"/>
            <w:proofErr w:type="gramStart"/>
            <w:r>
              <w:t>AuthController</w:t>
            </w:r>
            <w:proofErr w:type="spellEnd"/>
            <w:r>
              <w:t>::</w:t>
            </w:r>
            <w:proofErr w:type="spellStart"/>
            <w:proofErr w:type="gramEnd"/>
            <w:r>
              <w:t>Patient_logout</w:t>
            </w:r>
            <w:proofErr w:type="spellEnd"/>
          </w:p>
        </w:tc>
        <w:tc>
          <w:tcPr>
            <w:tcW w:w="2160" w:type="dxa"/>
          </w:tcPr>
          <w:p w14:paraId="05C689B4" w14:textId="77777777" w:rsidR="00483957" w:rsidRDefault="00483957" w:rsidP="00A3427C">
            <w:r>
              <w:t>Patient logout</w:t>
            </w:r>
          </w:p>
        </w:tc>
      </w:tr>
      <w:tr w:rsidR="00483957" w14:paraId="68C015AE" w14:textId="77777777" w:rsidTr="00A3427C">
        <w:tc>
          <w:tcPr>
            <w:tcW w:w="2160" w:type="dxa"/>
          </w:tcPr>
          <w:p w14:paraId="30CF902E" w14:textId="77777777" w:rsidR="00483957" w:rsidRDefault="00483957" w:rsidP="00A3427C">
            <w:r>
              <w:t>GET, POST</w:t>
            </w:r>
          </w:p>
        </w:tc>
        <w:tc>
          <w:tcPr>
            <w:tcW w:w="2160" w:type="dxa"/>
          </w:tcPr>
          <w:p w14:paraId="25DB1200" w14:textId="77777777" w:rsidR="00483957" w:rsidRDefault="00483957" w:rsidP="00A3427C">
            <w:r>
              <w:t>patient/register</w:t>
            </w:r>
          </w:p>
        </w:tc>
        <w:tc>
          <w:tcPr>
            <w:tcW w:w="2160" w:type="dxa"/>
          </w:tcPr>
          <w:p w14:paraId="604E42F2" w14:textId="77777777" w:rsidR="00483957" w:rsidRDefault="00483957" w:rsidP="00A3427C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gramEnd"/>
            <w:r>
              <w:t>create</w:t>
            </w:r>
          </w:p>
        </w:tc>
        <w:tc>
          <w:tcPr>
            <w:tcW w:w="2160" w:type="dxa"/>
          </w:tcPr>
          <w:p w14:paraId="356B198D" w14:textId="77777777" w:rsidR="00483957" w:rsidRDefault="00483957" w:rsidP="00A3427C">
            <w:r>
              <w:t>Patient registration</w:t>
            </w:r>
          </w:p>
        </w:tc>
      </w:tr>
    </w:tbl>
    <w:p w14:paraId="2C0C9DC9" w14:textId="77777777" w:rsidR="00483957" w:rsidRDefault="00483957" w:rsidP="00483957"/>
    <w:p w14:paraId="7B0DFF3C" w14:textId="77777777" w:rsidR="00483957" w:rsidRPr="00EC5187" w:rsidRDefault="00483957" w:rsidP="00483957">
      <w:pPr>
        <w:pStyle w:val="Heading1"/>
        <w:rPr>
          <w:color w:val="auto"/>
        </w:rPr>
      </w:pPr>
      <w:r w:rsidRPr="00EC5187">
        <w:rPr>
          <w:color w:val="auto"/>
        </w:rPr>
        <w:t>Dashboards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2048"/>
        <w:gridCol w:w="3593"/>
        <w:gridCol w:w="1637"/>
      </w:tblGrid>
      <w:tr w:rsidR="00483957" w14:paraId="4F8A6827" w14:textId="77777777" w:rsidTr="00A3427C">
        <w:tc>
          <w:tcPr>
            <w:tcW w:w="2160" w:type="dxa"/>
          </w:tcPr>
          <w:p w14:paraId="63058B1E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66B6F482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URL</w:t>
            </w:r>
          </w:p>
        </w:tc>
        <w:tc>
          <w:tcPr>
            <w:tcW w:w="2160" w:type="dxa"/>
          </w:tcPr>
          <w:p w14:paraId="13CF0DAD" w14:textId="77777777" w:rsidR="00483957" w:rsidRPr="00EC5187" w:rsidRDefault="00483957" w:rsidP="00A3427C">
            <w:pPr>
              <w:rPr>
                <w:b/>
                <w:bCs/>
              </w:rPr>
            </w:pPr>
            <w:proofErr w:type="gramStart"/>
            <w:r w:rsidRPr="00EC5187">
              <w:rPr>
                <w:b/>
                <w:bCs/>
              </w:rPr>
              <w:t>Controller::</w:t>
            </w:r>
            <w:proofErr w:type="gramEnd"/>
            <w:r w:rsidRPr="00EC518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094C4F49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Description</w:t>
            </w:r>
          </w:p>
        </w:tc>
      </w:tr>
      <w:tr w:rsidR="00483957" w14:paraId="3C207C86" w14:textId="77777777" w:rsidTr="00A3427C">
        <w:tc>
          <w:tcPr>
            <w:tcW w:w="2160" w:type="dxa"/>
          </w:tcPr>
          <w:p w14:paraId="0BCA88B2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73EAD70C" w14:textId="77777777" w:rsidR="00483957" w:rsidRDefault="00483957" w:rsidP="00A3427C">
            <w:r>
              <w:t>dashboard</w:t>
            </w:r>
          </w:p>
        </w:tc>
        <w:tc>
          <w:tcPr>
            <w:tcW w:w="2160" w:type="dxa"/>
          </w:tcPr>
          <w:p w14:paraId="1348E504" w14:textId="77777777" w:rsidR="00483957" w:rsidRDefault="00483957" w:rsidP="00A3427C">
            <w:proofErr w:type="spellStart"/>
            <w:proofErr w:type="gramStart"/>
            <w:r>
              <w:t>DashboardController</w:t>
            </w:r>
            <w:proofErr w:type="spellEnd"/>
            <w:r>
              <w:t>::</w:t>
            </w:r>
            <w:proofErr w:type="gramEnd"/>
            <w:r>
              <w:t>index</w:t>
            </w:r>
          </w:p>
        </w:tc>
        <w:tc>
          <w:tcPr>
            <w:tcW w:w="2160" w:type="dxa"/>
          </w:tcPr>
          <w:p w14:paraId="6E869574" w14:textId="77777777" w:rsidR="00483957" w:rsidRDefault="00483957" w:rsidP="00A3427C">
            <w:r>
              <w:t>Admin dashboard</w:t>
            </w:r>
          </w:p>
        </w:tc>
      </w:tr>
      <w:tr w:rsidR="00483957" w14:paraId="496064FD" w14:textId="77777777" w:rsidTr="00A3427C">
        <w:tc>
          <w:tcPr>
            <w:tcW w:w="2160" w:type="dxa"/>
          </w:tcPr>
          <w:p w14:paraId="45560469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0FF400EC" w14:textId="77777777" w:rsidR="00483957" w:rsidRDefault="00483957" w:rsidP="00A3427C">
            <w:proofErr w:type="spellStart"/>
            <w:r>
              <w:t>doctor_dashboard</w:t>
            </w:r>
            <w:proofErr w:type="spellEnd"/>
          </w:p>
        </w:tc>
        <w:tc>
          <w:tcPr>
            <w:tcW w:w="2160" w:type="dxa"/>
          </w:tcPr>
          <w:p w14:paraId="1ED409DF" w14:textId="77777777" w:rsidR="00483957" w:rsidRDefault="00483957" w:rsidP="00A3427C">
            <w:proofErr w:type="spellStart"/>
            <w:proofErr w:type="gramStart"/>
            <w:r>
              <w:t>DashboardController</w:t>
            </w:r>
            <w:proofErr w:type="spellEnd"/>
            <w:r>
              <w:t>::</w:t>
            </w:r>
            <w:proofErr w:type="spellStart"/>
            <w:proofErr w:type="gramEnd"/>
            <w:r>
              <w:t>doctor_index</w:t>
            </w:r>
            <w:proofErr w:type="spellEnd"/>
          </w:p>
        </w:tc>
        <w:tc>
          <w:tcPr>
            <w:tcW w:w="2160" w:type="dxa"/>
          </w:tcPr>
          <w:p w14:paraId="478B62F6" w14:textId="787566E9" w:rsidR="00483957" w:rsidRDefault="00F96230" w:rsidP="00A3427C">
            <w:r>
              <w:t xml:space="preserve">Data for </w:t>
            </w:r>
            <w:r w:rsidR="00483957">
              <w:t>Doctor dashboard</w:t>
            </w:r>
          </w:p>
        </w:tc>
      </w:tr>
      <w:tr w:rsidR="00483957" w14:paraId="57A50E5F" w14:textId="77777777" w:rsidTr="00A3427C">
        <w:tc>
          <w:tcPr>
            <w:tcW w:w="2160" w:type="dxa"/>
          </w:tcPr>
          <w:p w14:paraId="120F0DC9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6690A39F" w14:textId="77777777" w:rsidR="00483957" w:rsidRDefault="00483957" w:rsidP="00A3427C">
            <w:r>
              <w:t>patient/dashboard</w:t>
            </w:r>
          </w:p>
        </w:tc>
        <w:tc>
          <w:tcPr>
            <w:tcW w:w="2160" w:type="dxa"/>
          </w:tcPr>
          <w:p w14:paraId="55E1EF2A" w14:textId="77777777" w:rsidR="00483957" w:rsidRDefault="00483957" w:rsidP="00A3427C">
            <w:proofErr w:type="spellStart"/>
            <w:proofErr w:type="gramStart"/>
            <w:r>
              <w:t>DashboardController</w:t>
            </w:r>
            <w:proofErr w:type="spellEnd"/>
            <w:r>
              <w:t>::</w:t>
            </w:r>
            <w:proofErr w:type="spellStart"/>
            <w:proofErr w:type="gramEnd"/>
            <w:r>
              <w:t>patient_index</w:t>
            </w:r>
            <w:proofErr w:type="spellEnd"/>
          </w:p>
        </w:tc>
        <w:tc>
          <w:tcPr>
            <w:tcW w:w="2160" w:type="dxa"/>
          </w:tcPr>
          <w:p w14:paraId="57A10762" w14:textId="043097A3" w:rsidR="00483957" w:rsidRDefault="00F96230" w:rsidP="00A3427C">
            <w:r>
              <w:t xml:space="preserve">Data for </w:t>
            </w:r>
            <w:r w:rsidR="00483957">
              <w:t>Patient dashboard</w:t>
            </w:r>
          </w:p>
        </w:tc>
      </w:tr>
    </w:tbl>
    <w:p w14:paraId="72252F32" w14:textId="77777777" w:rsidR="00483957" w:rsidRDefault="00483957" w:rsidP="00483957"/>
    <w:p w14:paraId="17908575" w14:textId="77777777" w:rsidR="00483957" w:rsidRPr="00EC5187" w:rsidRDefault="00483957" w:rsidP="00483957">
      <w:pPr>
        <w:pStyle w:val="Heading1"/>
        <w:rPr>
          <w:color w:val="auto"/>
        </w:rPr>
      </w:pPr>
      <w:r w:rsidRPr="00EC5187">
        <w:rPr>
          <w:color w:val="auto"/>
        </w:rPr>
        <w:t>Users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2981"/>
        <w:gridCol w:w="3248"/>
        <w:gridCol w:w="1406"/>
      </w:tblGrid>
      <w:tr w:rsidR="00483957" w14:paraId="0D5402E8" w14:textId="77777777" w:rsidTr="00A3427C">
        <w:tc>
          <w:tcPr>
            <w:tcW w:w="2160" w:type="dxa"/>
          </w:tcPr>
          <w:p w14:paraId="1E5C8963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5F0F5110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URL</w:t>
            </w:r>
          </w:p>
        </w:tc>
        <w:tc>
          <w:tcPr>
            <w:tcW w:w="2160" w:type="dxa"/>
          </w:tcPr>
          <w:p w14:paraId="69A5B232" w14:textId="77777777" w:rsidR="00483957" w:rsidRPr="00EC5187" w:rsidRDefault="00483957" w:rsidP="00A3427C">
            <w:pPr>
              <w:rPr>
                <w:b/>
                <w:bCs/>
              </w:rPr>
            </w:pPr>
            <w:proofErr w:type="gramStart"/>
            <w:r w:rsidRPr="00EC5187">
              <w:rPr>
                <w:b/>
                <w:bCs/>
              </w:rPr>
              <w:t>Controller::</w:t>
            </w:r>
            <w:proofErr w:type="gramEnd"/>
            <w:r w:rsidRPr="00EC518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14B20AC6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Description</w:t>
            </w:r>
          </w:p>
        </w:tc>
      </w:tr>
      <w:tr w:rsidR="00483957" w14:paraId="581D464E" w14:textId="77777777" w:rsidTr="00A3427C">
        <w:tc>
          <w:tcPr>
            <w:tcW w:w="2160" w:type="dxa"/>
          </w:tcPr>
          <w:p w14:paraId="6B0041DD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03EBB559" w14:textId="77777777" w:rsidR="00483957" w:rsidRDefault="00483957" w:rsidP="00A3427C">
            <w:r>
              <w:t>users/</w:t>
            </w:r>
          </w:p>
        </w:tc>
        <w:tc>
          <w:tcPr>
            <w:tcW w:w="2160" w:type="dxa"/>
          </w:tcPr>
          <w:p w14:paraId="0498C6C4" w14:textId="77777777" w:rsidR="00483957" w:rsidRDefault="00483957" w:rsidP="00A3427C">
            <w:proofErr w:type="spellStart"/>
            <w:proofErr w:type="gramStart"/>
            <w:r>
              <w:t>UserController</w:t>
            </w:r>
            <w:proofErr w:type="spellEnd"/>
            <w:r>
              <w:t>::</w:t>
            </w:r>
            <w:proofErr w:type="gramEnd"/>
            <w:r>
              <w:t>index</w:t>
            </w:r>
          </w:p>
        </w:tc>
        <w:tc>
          <w:tcPr>
            <w:tcW w:w="2160" w:type="dxa"/>
          </w:tcPr>
          <w:p w14:paraId="740DFFDA" w14:textId="77777777" w:rsidR="00483957" w:rsidRDefault="00483957" w:rsidP="00A3427C">
            <w:r>
              <w:t>List users</w:t>
            </w:r>
          </w:p>
        </w:tc>
      </w:tr>
      <w:tr w:rsidR="00483957" w14:paraId="7D6DE2B0" w14:textId="77777777" w:rsidTr="00A3427C">
        <w:tc>
          <w:tcPr>
            <w:tcW w:w="2160" w:type="dxa"/>
          </w:tcPr>
          <w:p w14:paraId="761EFEC4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1E209CA4" w14:textId="77777777" w:rsidR="00483957" w:rsidRDefault="00483957" w:rsidP="00A3427C">
            <w:r>
              <w:t>users/create</w:t>
            </w:r>
          </w:p>
        </w:tc>
        <w:tc>
          <w:tcPr>
            <w:tcW w:w="2160" w:type="dxa"/>
          </w:tcPr>
          <w:p w14:paraId="642607BB" w14:textId="77777777" w:rsidR="00483957" w:rsidRDefault="00483957" w:rsidP="00A3427C">
            <w:proofErr w:type="spellStart"/>
            <w:proofErr w:type="gramStart"/>
            <w:r>
              <w:t>UserController</w:t>
            </w:r>
            <w:proofErr w:type="spellEnd"/>
            <w:r>
              <w:t>::</w:t>
            </w:r>
            <w:proofErr w:type="gramEnd"/>
            <w:r>
              <w:t>create</w:t>
            </w:r>
          </w:p>
        </w:tc>
        <w:tc>
          <w:tcPr>
            <w:tcW w:w="2160" w:type="dxa"/>
          </w:tcPr>
          <w:p w14:paraId="22038E11" w14:textId="77777777" w:rsidR="00483957" w:rsidRDefault="00483957" w:rsidP="00A3427C">
            <w:r>
              <w:t>Create new user</w:t>
            </w:r>
          </w:p>
        </w:tc>
      </w:tr>
      <w:tr w:rsidR="00483957" w14:paraId="673B4838" w14:textId="77777777" w:rsidTr="00A3427C">
        <w:tc>
          <w:tcPr>
            <w:tcW w:w="2160" w:type="dxa"/>
          </w:tcPr>
          <w:p w14:paraId="7B9E62D5" w14:textId="77777777" w:rsidR="00483957" w:rsidRDefault="00483957" w:rsidP="00A3427C">
            <w:r>
              <w:t>POST</w:t>
            </w:r>
          </w:p>
        </w:tc>
        <w:tc>
          <w:tcPr>
            <w:tcW w:w="2160" w:type="dxa"/>
          </w:tcPr>
          <w:p w14:paraId="064290F9" w14:textId="77777777" w:rsidR="00483957" w:rsidRDefault="00483957" w:rsidP="00A3427C">
            <w:r>
              <w:t>users/store</w:t>
            </w:r>
          </w:p>
        </w:tc>
        <w:tc>
          <w:tcPr>
            <w:tcW w:w="2160" w:type="dxa"/>
          </w:tcPr>
          <w:p w14:paraId="42C06338" w14:textId="77777777" w:rsidR="00483957" w:rsidRDefault="00483957" w:rsidP="00A3427C">
            <w:proofErr w:type="spellStart"/>
            <w:proofErr w:type="gramStart"/>
            <w:r>
              <w:t>UserController</w:t>
            </w:r>
            <w:proofErr w:type="spellEnd"/>
            <w:r>
              <w:t>::</w:t>
            </w:r>
            <w:proofErr w:type="gramEnd"/>
            <w:r>
              <w:t>store</w:t>
            </w:r>
          </w:p>
        </w:tc>
        <w:tc>
          <w:tcPr>
            <w:tcW w:w="2160" w:type="dxa"/>
          </w:tcPr>
          <w:p w14:paraId="69AB2F1D" w14:textId="77777777" w:rsidR="00483957" w:rsidRDefault="00483957" w:rsidP="00A3427C">
            <w:r>
              <w:t>Store new user</w:t>
            </w:r>
          </w:p>
        </w:tc>
      </w:tr>
      <w:tr w:rsidR="00483957" w14:paraId="3C9B9D53" w14:textId="77777777" w:rsidTr="00A3427C">
        <w:tc>
          <w:tcPr>
            <w:tcW w:w="2160" w:type="dxa"/>
          </w:tcPr>
          <w:p w14:paraId="684E80A1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26A99D19" w14:textId="77777777" w:rsidR="00483957" w:rsidRDefault="00483957" w:rsidP="00A3427C">
            <w:r>
              <w:t>users/edit/(:num)</w:t>
            </w:r>
          </w:p>
        </w:tc>
        <w:tc>
          <w:tcPr>
            <w:tcW w:w="2160" w:type="dxa"/>
          </w:tcPr>
          <w:p w14:paraId="53FC7E2E" w14:textId="77777777" w:rsidR="00483957" w:rsidRDefault="00483957" w:rsidP="00A3427C">
            <w:proofErr w:type="spellStart"/>
            <w:proofErr w:type="gramStart"/>
            <w:r>
              <w:t>UserController</w:t>
            </w:r>
            <w:proofErr w:type="spellEnd"/>
            <w:r>
              <w:t>::</w:t>
            </w:r>
            <w:proofErr w:type="gramEnd"/>
            <w:r>
              <w:t>edit/$1</w:t>
            </w:r>
          </w:p>
        </w:tc>
        <w:tc>
          <w:tcPr>
            <w:tcW w:w="2160" w:type="dxa"/>
          </w:tcPr>
          <w:p w14:paraId="18818A19" w14:textId="77777777" w:rsidR="00483957" w:rsidRDefault="00483957" w:rsidP="00A3427C">
            <w:r>
              <w:t>Edit user</w:t>
            </w:r>
          </w:p>
        </w:tc>
      </w:tr>
      <w:tr w:rsidR="00483957" w14:paraId="196C1573" w14:textId="77777777" w:rsidTr="00A3427C">
        <w:tc>
          <w:tcPr>
            <w:tcW w:w="2160" w:type="dxa"/>
          </w:tcPr>
          <w:p w14:paraId="38EF547E" w14:textId="77777777" w:rsidR="00483957" w:rsidRDefault="00483957" w:rsidP="00A3427C">
            <w:r>
              <w:t>POST</w:t>
            </w:r>
          </w:p>
        </w:tc>
        <w:tc>
          <w:tcPr>
            <w:tcW w:w="2160" w:type="dxa"/>
          </w:tcPr>
          <w:p w14:paraId="5089295C" w14:textId="77777777" w:rsidR="00483957" w:rsidRDefault="00483957" w:rsidP="00A3427C">
            <w:r>
              <w:t>users/update/(:num)</w:t>
            </w:r>
          </w:p>
        </w:tc>
        <w:tc>
          <w:tcPr>
            <w:tcW w:w="2160" w:type="dxa"/>
          </w:tcPr>
          <w:p w14:paraId="3904821E" w14:textId="77777777" w:rsidR="00483957" w:rsidRDefault="00483957" w:rsidP="00A3427C">
            <w:proofErr w:type="spellStart"/>
            <w:proofErr w:type="gramStart"/>
            <w:r>
              <w:t>UserController</w:t>
            </w:r>
            <w:proofErr w:type="spellEnd"/>
            <w:r>
              <w:t>::</w:t>
            </w:r>
            <w:proofErr w:type="gramEnd"/>
            <w:r>
              <w:t>update/$1</w:t>
            </w:r>
          </w:p>
        </w:tc>
        <w:tc>
          <w:tcPr>
            <w:tcW w:w="2160" w:type="dxa"/>
          </w:tcPr>
          <w:p w14:paraId="7D008E9D" w14:textId="77777777" w:rsidR="00483957" w:rsidRDefault="00483957" w:rsidP="00A3427C">
            <w:r>
              <w:t>Update user</w:t>
            </w:r>
          </w:p>
        </w:tc>
      </w:tr>
      <w:tr w:rsidR="00483957" w14:paraId="45777B94" w14:textId="77777777" w:rsidTr="00A3427C">
        <w:tc>
          <w:tcPr>
            <w:tcW w:w="2160" w:type="dxa"/>
          </w:tcPr>
          <w:p w14:paraId="627F8C5B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52386602" w14:textId="77777777" w:rsidR="00483957" w:rsidRDefault="00483957" w:rsidP="00A3427C">
            <w:r>
              <w:t>users/delete/(:num)</w:t>
            </w:r>
          </w:p>
        </w:tc>
        <w:tc>
          <w:tcPr>
            <w:tcW w:w="2160" w:type="dxa"/>
          </w:tcPr>
          <w:p w14:paraId="58AE4A98" w14:textId="77777777" w:rsidR="00483957" w:rsidRDefault="00483957" w:rsidP="00A3427C">
            <w:proofErr w:type="spellStart"/>
            <w:proofErr w:type="gramStart"/>
            <w:r>
              <w:t>UserController</w:t>
            </w:r>
            <w:proofErr w:type="spellEnd"/>
            <w:r>
              <w:t>::</w:t>
            </w:r>
            <w:proofErr w:type="gramEnd"/>
            <w:r>
              <w:t>delete/$1</w:t>
            </w:r>
          </w:p>
        </w:tc>
        <w:tc>
          <w:tcPr>
            <w:tcW w:w="2160" w:type="dxa"/>
          </w:tcPr>
          <w:p w14:paraId="31708A54" w14:textId="77777777" w:rsidR="00483957" w:rsidRDefault="00483957" w:rsidP="00A3427C">
            <w:r>
              <w:t>Delete user</w:t>
            </w:r>
          </w:p>
        </w:tc>
      </w:tr>
      <w:tr w:rsidR="00483957" w14:paraId="17F3D3B2" w14:textId="77777777" w:rsidTr="00A3427C">
        <w:tc>
          <w:tcPr>
            <w:tcW w:w="2160" w:type="dxa"/>
          </w:tcPr>
          <w:p w14:paraId="13CCA60C" w14:textId="77777777" w:rsidR="00483957" w:rsidRDefault="00483957" w:rsidP="00A3427C">
            <w:r>
              <w:t>GET, POST</w:t>
            </w:r>
          </w:p>
        </w:tc>
        <w:tc>
          <w:tcPr>
            <w:tcW w:w="2160" w:type="dxa"/>
          </w:tcPr>
          <w:p w14:paraId="2D0AE690" w14:textId="77777777" w:rsidR="00483957" w:rsidRDefault="00483957" w:rsidP="00A3427C">
            <w:r>
              <w:t>users/</w:t>
            </w:r>
            <w:proofErr w:type="spellStart"/>
            <w:r>
              <w:t>add_from_user</w:t>
            </w:r>
            <w:proofErr w:type="spellEnd"/>
            <w:r>
              <w:t>/(:num)</w:t>
            </w:r>
          </w:p>
        </w:tc>
        <w:tc>
          <w:tcPr>
            <w:tcW w:w="2160" w:type="dxa"/>
          </w:tcPr>
          <w:p w14:paraId="163BF1BD" w14:textId="77777777" w:rsidR="00483957" w:rsidRDefault="00483957" w:rsidP="00A3427C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adddoctor</w:t>
            </w:r>
            <w:proofErr w:type="spellEnd"/>
            <w:r>
              <w:t>/$1</w:t>
            </w:r>
          </w:p>
        </w:tc>
        <w:tc>
          <w:tcPr>
            <w:tcW w:w="2160" w:type="dxa"/>
          </w:tcPr>
          <w:p w14:paraId="14B5A7D2" w14:textId="77777777" w:rsidR="00483957" w:rsidRDefault="00483957" w:rsidP="00A3427C">
            <w:r>
              <w:t>Add doctor from user</w:t>
            </w:r>
          </w:p>
        </w:tc>
      </w:tr>
      <w:tr w:rsidR="00483957" w14:paraId="42B4E1C8" w14:textId="77777777" w:rsidTr="00A3427C">
        <w:tc>
          <w:tcPr>
            <w:tcW w:w="2160" w:type="dxa"/>
          </w:tcPr>
          <w:p w14:paraId="000D142E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10CBEB40" w14:textId="77777777" w:rsidR="00483957" w:rsidRDefault="00483957" w:rsidP="00A3427C">
            <w:r>
              <w:t>users/dashboard2/(:num)</w:t>
            </w:r>
          </w:p>
        </w:tc>
        <w:tc>
          <w:tcPr>
            <w:tcW w:w="2160" w:type="dxa"/>
          </w:tcPr>
          <w:p w14:paraId="7A0CB51D" w14:textId="77777777" w:rsidR="00483957" w:rsidRDefault="00483957" w:rsidP="00A3427C">
            <w:proofErr w:type="spellStart"/>
            <w:proofErr w:type="gramStart"/>
            <w:r>
              <w:t>UserController</w:t>
            </w:r>
            <w:proofErr w:type="spellEnd"/>
            <w:r>
              <w:t>::</w:t>
            </w:r>
            <w:proofErr w:type="gramEnd"/>
            <w:r>
              <w:t>index2/$1</w:t>
            </w:r>
          </w:p>
        </w:tc>
        <w:tc>
          <w:tcPr>
            <w:tcW w:w="2160" w:type="dxa"/>
          </w:tcPr>
          <w:p w14:paraId="548D103D" w14:textId="77777777" w:rsidR="00483957" w:rsidRDefault="00483957" w:rsidP="00A3427C">
            <w:r>
              <w:t>User dashboard</w:t>
            </w:r>
          </w:p>
        </w:tc>
      </w:tr>
    </w:tbl>
    <w:p w14:paraId="30468588" w14:textId="77777777" w:rsidR="00483957" w:rsidRDefault="00483957" w:rsidP="00483957"/>
    <w:p w14:paraId="1C7D7E03" w14:textId="77777777" w:rsidR="00483957" w:rsidRPr="00EC5187" w:rsidRDefault="00483957" w:rsidP="00483957">
      <w:pPr>
        <w:pStyle w:val="Heading1"/>
        <w:rPr>
          <w:color w:val="auto"/>
        </w:rPr>
      </w:pPr>
      <w:r w:rsidRPr="00EC5187">
        <w:rPr>
          <w:color w:val="auto"/>
        </w:rPr>
        <w:lastRenderedPageBreak/>
        <w:t>Doctors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2780"/>
        <w:gridCol w:w="3936"/>
        <w:gridCol w:w="1149"/>
      </w:tblGrid>
      <w:tr w:rsidR="00483957" w14:paraId="0681671C" w14:textId="77777777" w:rsidTr="00A3427C">
        <w:tc>
          <w:tcPr>
            <w:tcW w:w="2160" w:type="dxa"/>
          </w:tcPr>
          <w:p w14:paraId="1557F722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6AB0961C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URL</w:t>
            </w:r>
          </w:p>
        </w:tc>
        <w:tc>
          <w:tcPr>
            <w:tcW w:w="2160" w:type="dxa"/>
          </w:tcPr>
          <w:p w14:paraId="137BAA4F" w14:textId="77777777" w:rsidR="00483957" w:rsidRPr="00EC5187" w:rsidRDefault="00483957" w:rsidP="00A3427C">
            <w:pPr>
              <w:rPr>
                <w:b/>
                <w:bCs/>
              </w:rPr>
            </w:pPr>
            <w:proofErr w:type="gramStart"/>
            <w:r w:rsidRPr="00EC5187">
              <w:rPr>
                <w:b/>
                <w:bCs/>
              </w:rPr>
              <w:t>Controller::</w:t>
            </w:r>
            <w:proofErr w:type="gramEnd"/>
            <w:r w:rsidRPr="00EC518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0A414F07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Description</w:t>
            </w:r>
          </w:p>
        </w:tc>
      </w:tr>
      <w:tr w:rsidR="00483957" w14:paraId="6E906E61" w14:textId="77777777" w:rsidTr="00A3427C">
        <w:tc>
          <w:tcPr>
            <w:tcW w:w="2160" w:type="dxa"/>
          </w:tcPr>
          <w:p w14:paraId="2D5D4D0D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6F61C82E" w14:textId="77777777" w:rsidR="00483957" w:rsidRDefault="00483957" w:rsidP="00A3427C">
            <w:r>
              <w:t>doctors/</w:t>
            </w:r>
          </w:p>
        </w:tc>
        <w:tc>
          <w:tcPr>
            <w:tcW w:w="2160" w:type="dxa"/>
          </w:tcPr>
          <w:p w14:paraId="15499276" w14:textId="77777777" w:rsidR="00483957" w:rsidRDefault="00483957" w:rsidP="00A3427C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listdoctor</w:t>
            </w:r>
            <w:proofErr w:type="spellEnd"/>
          </w:p>
        </w:tc>
        <w:tc>
          <w:tcPr>
            <w:tcW w:w="2160" w:type="dxa"/>
          </w:tcPr>
          <w:p w14:paraId="4284752F" w14:textId="77777777" w:rsidR="00483957" w:rsidRDefault="00483957" w:rsidP="00A3427C">
            <w:r>
              <w:t>List doctors</w:t>
            </w:r>
          </w:p>
        </w:tc>
      </w:tr>
      <w:tr w:rsidR="00483957" w14:paraId="6B5DFF44" w14:textId="77777777" w:rsidTr="00A3427C">
        <w:tc>
          <w:tcPr>
            <w:tcW w:w="2160" w:type="dxa"/>
          </w:tcPr>
          <w:p w14:paraId="35E76511" w14:textId="77777777" w:rsidR="00483957" w:rsidRDefault="00483957" w:rsidP="00A3427C">
            <w:r>
              <w:t>GET, POST</w:t>
            </w:r>
          </w:p>
        </w:tc>
        <w:tc>
          <w:tcPr>
            <w:tcW w:w="2160" w:type="dxa"/>
          </w:tcPr>
          <w:p w14:paraId="091D1153" w14:textId="77777777" w:rsidR="00483957" w:rsidRDefault="00483957" w:rsidP="00A3427C">
            <w:r>
              <w:t>doctors/edit/(:num)</w:t>
            </w:r>
          </w:p>
        </w:tc>
        <w:tc>
          <w:tcPr>
            <w:tcW w:w="2160" w:type="dxa"/>
          </w:tcPr>
          <w:p w14:paraId="3B2E4FF4" w14:textId="77777777" w:rsidR="00483957" w:rsidRDefault="00483957" w:rsidP="00A3427C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gramEnd"/>
            <w:r>
              <w:t>edit/$1</w:t>
            </w:r>
          </w:p>
        </w:tc>
        <w:tc>
          <w:tcPr>
            <w:tcW w:w="2160" w:type="dxa"/>
          </w:tcPr>
          <w:p w14:paraId="7ABE2352" w14:textId="77777777" w:rsidR="00483957" w:rsidRDefault="00483957" w:rsidP="00A3427C">
            <w:r>
              <w:t>Edit doctor</w:t>
            </w:r>
          </w:p>
        </w:tc>
      </w:tr>
      <w:tr w:rsidR="00483957" w14:paraId="78DDB581" w14:textId="77777777" w:rsidTr="00A3427C">
        <w:tc>
          <w:tcPr>
            <w:tcW w:w="2160" w:type="dxa"/>
          </w:tcPr>
          <w:p w14:paraId="1016C4EC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548D56E4" w14:textId="77777777" w:rsidR="00483957" w:rsidRDefault="00483957" w:rsidP="00A3427C">
            <w:r>
              <w:t>doctors/delete/(:num)</w:t>
            </w:r>
          </w:p>
        </w:tc>
        <w:tc>
          <w:tcPr>
            <w:tcW w:w="2160" w:type="dxa"/>
          </w:tcPr>
          <w:p w14:paraId="4D4B5BC5" w14:textId="77777777" w:rsidR="00483957" w:rsidRDefault="00483957" w:rsidP="00A3427C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gramEnd"/>
            <w:r>
              <w:t>delete/$1</w:t>
            </w:r>
          </w:p>
        </w:tc>
        <w:tc>
          <w:tcPr>
            <w:tcW w:w="2160" w:type="dxa"/>
          </w:tcPr>
          <w:p w14:paraId="5F0C6078" w14:textId="77777777" w:rsidR="00483957" w:rsidRDefault="00483957" w:rsidP="00A3427C">
            <w:r>
              <w:t>Delete doctor</w:t>
            </w:r>
          </w:p>
        </w:tc>
      </w:tr>
      <w:tr w:rsidR="00483957" w14:paraId="4E456DC4" w14:textId="77777777" w:rsidTr="00A3427C">
        <w:tc>
          <w:tcPr>
            <w:tcW w:w="2160" w:type="dxa"/>
          </w:tcPr>
          <w:p w14:paraId="6C8914DD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61F25DFD" w14:textId="77777777" w:rsidR="00483957" w:rsidRDefault="00483957" w:rsidP="00A3427C">
            <w:proofErr w:type="gramStart"/>
            <w:r>
              <w:t>doctors</w:t>
            </w:r>
            <w:proofErr w:type="gramEnd"/>
            <w:r>
              <w:t>/patients/(:num)</w:t>
            </w:r>
          </w:p>
        </w:tc>
        <w:tc>
          <w:tcPr>
            <w:tcW w:w="2160" w:type="dxa"/>
          </w:tcPr>
          <w:p w14:paraId="2A0CAEEB" w14:textId="77777777" w:rsidR="00483957" w:rsidRDefault="00483957" w:rsidP="00A3427C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doctorPatient</w:t>
            </w:r>
            <w:proofErr w:type="spellEnd"/>
            <w:r>
              <w:t>/$1</w:t>
            </w:r>
          </w:p>
        </w:tc>
        <w:tc>
          <w:tcPr>
            <w:tcW w:w="2160" w:type="dxa"/>
          </w:tcPr>
          <w:p w14:paraId="439F3873" w14:textId="77777777" w:rsidR="00483957" w:rsidRDefault="00483957" w:rsidP="00A3427C">
            <w:r>
              <w:t>List doctor's patients</w:t>
            </w:r>
          </w:p>
        </w:tc>
      </w:tr>
      <w:tr w:rsidR="00483957" w14:paraId="0052FE18" w14:textId="77777777" w:rsidTr="00A3427C">
        <w:tc>
          <w:tcPr>
            <w:tcW w:w="2160" w:type="dxa"/>
          </w:tcPr>
          <w:p w14:paraId="5890D7CF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47B417B6" w14:textId="77777777" w:rsidR="00483957" w:rsidRDefault="00483957" w:rsidP="00A3427C">
            <w:r>
              <w:t>doctors/visit/(:num)</w:t>
            </w:r>
          </w:p>
        </w:tc>
        <w:tc>
          <w:tcPr>
            <w:tcW w:w="2160" w:type="dxa"/>
          </w:tcPr>
          <w:p w14:paraId="62FE7017" w14:textId="77777777" w:rsidR="00483957" w:rsidRDefault="00483957" w:rsidP="00A3427C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addVisit</w:t>
            </w:r>
            <w:proofErr w:type="spellEnd"/>
            <w:r>
              <w:t>/$1</w:t>
            </w:r>
          </w:p>
        </w:tc>
        <w:tc>
          <w:tcPr>
            <w:tcW w:w="2160" w:type="dxa"/>
          </w:tcPr>
          <w:p w14:paraId="561F0D6D" w14:textId="77777777" w:rsidR="00483957" w:rsidRDefault="00483957" w:rsidP="00A3427C">
            <w:r>
              <w:t>Add visit for patient</w:t>
            </w:r>
          </w:p>
        </w:tc>
      </w:tr>
      <w:tr w:rsidR="00483957" w14:paraId="5B667679" w14:textId="77777777" w:rsidTr="00A3427C">
        <w:tc>
          <w:tcPr>
            <w:tcW w:w="2160" w:type="dxa"/>
          </w:tcPr>
          <w:p w14:paraId="0AEA9CFD" w14:textId="77777777" w:rsidR="00483957" w:rsidRDefault="00483957" w:rsidP="00A3427C">
            <w:r>
              <w:t>POST</w:t>
            </w:r>
          </w:p>
        </w:tc>
        <w:tc>
          <w:tcPr>
            <w:tcW w:w="2160" w:type="dxa"/>
          </w:tcPr>
          <w:p w14:paraId="65954736" w14:textId="77777777" w:rsidR="00483957" w:rsidRDefault="00483957" w:rsidP="00A3427C">
            <w:r>
              <w:t>doctors/visit/save</w:t>
            </w:r>
          </w:p>
        </w:tc>
        <w:tc>
          <w:tcPr>
            <w:tcW w:w="2160" w:type="dxa"/>
          </w:tcPr>
          <w:p w14:paraId="2AD9DEC4" w14:textId="77777777" w:rsidR="00483957" w:rsidRDefault="00483957" w:rsidP="00A3427C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spellStart"/>
            <w:proofErr w:type="gramEnd"/>
            <w:r>
              <w:t>saveVisit</w:t>
            </w:r>
            <w:proofErr w:type="spellEnd"/>
          </w:p>
        </w:tc>
        <w:tc>
          <w:tcPr>
            <w:tcW w:w="2160" w:type="dxa"/>
          </w:tcPr>
          <w:p w14:paraId="0343CEF0" w14:textId="77777777" w:rsidR="00483957" w:rsidRDefault="00483957" w:rsidP="00A3427C">
            <w:r>
              <w:t>Save visit data</w:t>
            </w:r>
          </w:p>
        </w:tc>
      </w:tr>
      <w:tr w:rsidR="00483957" w14:paraId="5D7AA470" w14:textId="77777777" w:rsidTr="00A3427C">
        <w:tc>
          <w:tcPr>
            <w:tcW w:w="2160" w:type="dxa"/>
          </w:tcPr>
          <w:p w14:paraId="04DBDD06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01BAEA3A" w14:textId="77777777" w:rsidR="00483957" w:rsidRDefault="00483957" w:rsidP="00A3427C">
            <w:r>
              <w:t>doctors/dashboard2/(:num)</w:t>
            </w:r>
          </w:p>
        </w:tc>
        <w:tc>
          <w:tcPr>
            <w:tcW w:w="2160" w:type="dxa"/>
          </w:tcPr>
          <w:p w14:paraId="7AB86BA3" w14:textId="77777777" w:rsidR="00483957" w:rsidRDefault="00483957" w:rsidP="00A3427C">
            <w:proofErr w:type="spellStart"/>
            <w:proofErr w:type="gramStart"/>
            <w:r>
              <w:t>DoctorController</w:t>
            </w:r>
            <w:proofErr w:type="spellEnd"/>
            <w:r>
              <w:t>::</w:t>
            </w:r>
            <w:proofErr w:type="gramEnd"/>
            <w:r>
              <w:t>index2/$1</w:t>
            </w:r>
          </w:p>
        </w:tc>
        <w:tc>
          <w:tcPr>
            <w:tcW w:w="2160" w:type="dxa"/>
          </w:tcPr>
          <w:p w14:paraId="100651BE" w14:textId="77777777" w:rsidR="00483957" w:rsidRDefault="00483957" w:rsidP="00A3427C">
            <w:r>
              <w:t>Doctor dashboard</w:t>
            </w:r>
          </w:p>
        </w:tc>
      </w:tr>
      <w:tr w:rsidR="00483957" w14:paraId="0FE838D9" w14:textId="77777777" w:rsidTr="00A3427C">
        <w:tc>
          <w:tcPr>
            <w:tcW w:w="2160" w:type="dxa"/>
          </w:tcPr>
          <w:p w14:paraId="4503424A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2912F66A" w14:textId="77777777" w:rsidR="00483957" w:rsidRDefault="00483957" w:rsidP="00A3427C">
            <w:proofErr w:type="gramStart"/>
            <w:r>
              <w:t>doctors</w:t>
            </w:r>
            <w:proofErr w:type="gramEnd"/>
            <w:r>
              <w:t>/prescription/(:num)</w:t>
            </w:r>
          </w:p>
        </w:tc>
        <w:tc>
          <w:tcPr>
            <w:tcW w:w="2160" w:type="dxa"/>
          </w:tcPr>
          <w:p w14:paraId="5783F8B4" w14:textId="77777777" w:rsidR="00483957" w:rsidRDefault="00483957" w:rsidP="00A3427C">
            <w:proofErr w:type="spellStart"/>
            <w:proofErr w:type="gramStart"/>
            <w:r>
              <w:t>PrescriptionController</w:t>
            </w:r>
            <w:proofErr w:type="spellEnd"/>
            <w:r>
              <w:t>::</w:t>
            </w:r>
            <w:proofErr w:type="spellStart"/>
            <w:proofErr w:type="gramEnd"/>
            <w:r>
              <w:t>patientPrescription</w:t>
            </w:r>
            <w:proofErr w:type="spellEnd"/>
            <w:r>
              <w:t>/$1</w:t>
            </w:r>
          </w:p>
        </w:tc>
        <w:tc>
          <w:tcPr>
            <w:tcW w:w="2160" w:type="dxa"/>
          </w:tcPr>
          <w:p w14:paraId="7CE8F411" w14:textId="77777777" w:rsidR="00483957" w:rsidRDefault="00483957" w:rsidP="00A3427C">
            <w:r>
              <w:t>Patient prescriptions</w:t>
            </w:r>
          </w:p>
        </w:tc>
      </w:tr>
      <w:tr w:rsidR="00483957" w14:paraId="12E9833C" w14:textId="77777777" w:rsidTr="00A3427C">
        <w:tc>
          <w:tcPr>
            <w:tcW w:w="2160" w:type="dxa"/>
          </w:tcPr>
          <w:p w14:paraId="5AD99C4C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694DE3AD" w14:textId="77777777" w:rsidR="00483957" w:rsidRDefault="00483957" w:rsidP="00A3427C">
            <w:proofErr w:type="gramStart"/>
            <w:r>
              <w:t>doctors</w:t>
            </w:r>
            <w:proofErr w:type="gramEnd"/>
            <w:r>
              <w:t>/appointments/(:num)</w:t>
            </w:r>
          </w:p>
        </w:tc>
        <w:tc>
          <w:tcPr>
            <w:tcW w:w="2160" w:type="dxa"/>
          </w:tcPr>
          <w:p w14:paraId="6C245C68" w14:textId="77777777" w:rsidR="00483957" w:rsidRDefault="00483957" w:rsidP="00A3427C">
            <w:proofErr w:type="spellStart"/>
            <w:proofErr w:type="gramStart"/>
            <w:r>
              <w:t>AppointmentController</w:t>
            </w:r>
            <w:proofErr w:type="spellEnd"/>
            <w:r>
              <w:t>::</w:t>
            </w:r>
            <w:proofErr w:type="spellStart"/>
            <w:proofErr w:type="gramEnd"/>
            <w:r>
              <w:t>DoctorPatientAppointment</w:t>
            </w:r>
            <w:proofErr w:type="spellEnd"/>
            <w:r>
              <w:t>/$1</w:t>
            </w:r>
          </w:p>
        </w:tc>
        <w:tc>
          <w:tcPr>
            <w:tcW w:w="2160" w:type="dxa"/>
          </w:tcPr>
          <w:p w14:paraId="49F9E596" w14:textId="77777777" w:rsidR="00483957" w:rsidRDefault="00483957" w:rsidP="00A3427C">
            <w:r>
              <w:t>Doctor's patient appointments</w:t>
            </w:r>
          </w:p>
        </w:tc>
      </w:tr>
      <w:tr w:rsidR="00483957" w14:paraId="270D7F51" w14:textId="77777777" w:rsidTr="00A3427C">
        <w:tc>
          <w:tcPr>
            <w:tcW w:w="2160" w:type="dxa"/>
          </w:tcPr>
          <w:p w14:paraId="235C632D" w14:textId="77777777" w:rsidR="00483957" w:rsidRDefault="00483957" w:rsidP="00A3427C">
            <w:r>
              <w:t>POST</w:t>
            </w:r>
          </w:p>
        </w:tc>
        <w:tc>
          <w:tcPr>
            <w:tcW w:w="2160" w:type="dxa"/>
          </w:tcPr>
          <w:p w14:paraId="2A5568AD" w14:textId="77777777" w:rsidR="00483957" w:rsidRDefault="00483957" w:rsidP="00A3427C">
            <w:r>
              <w:t>doctors/prescriptions/store</w:t>
            </w:r>
          </w:p>
        </w:tc>
        <w:tc>
          <w:tcPr>
            <w:tcW w:w="2160" w:type="dxa"/>
          </w:tcPr>
          <w:p w14:paraId="299D7896" w14:textId="77777777" w:rsidR="00483957" w:rsidRDefault="00483957" w:rsidP="00A3427C">
            <w:proofErr w:type="spellStart"/>
            <w:proofErr w:type="gramStart"/>
            <w:r>
              <w:t>PrescriptionController</w:t>
            </w:r>
            <w:proofErr w:type="spellEnd"/>
            <w:r>
              <w:t>::</w:t>
            </w:r>
            <w:proofErr w:type="spellStart"/>
            <w:proofErr w:type="gramEnd"/>
            <w:r>
              <w:t>prescriptionStore</w:t>
            </w:r>
            <w:proofErr w:type="spellEnd"/>
          </w:p>
        </w:tc>
        <w:tc>
          <w:tcPr>
            <w:tcW w:w="2160" w:type="dxa"/>
          </w:tcPr>
          <w:p w14:paraId="1927CDC3" w14:textId="77777777" w:rsidR="00483957" w:rsidRDefault="00483957" w:rsidP="00A3427C">
            <w:r>
              <w:t>Store prescription</w:t>
            </w:r>
          </w:p>
        </w:tc>
      </w:tr>
      <w:tr w:rsidR="00483957" w14:paraId="6BD4ED87" w14:textId="77777777" w:rsidTr="00A3427C">
        <w:tc>
          <w:tcPr>
            <w:tcW w:w="2160" w:type="dxa"/>
          </w:tcPr>
          <w:p w14:paraId="4BDA1939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09066E89" w14:textId="77777777" w:rsidR="00483957" w:rsidRDefault="00483957" w:rsidP="00A3427C">
            <w:proofErr w:type="gramStart"/>
            <w:r>
              <w:t>doctors</w:t>
            </w:r>
            <w:proofErr w:type="gramEnd"/>
            <w:r>
              <w:t>/prescriptions/(:num)</w:t>
            </w:r>
          </w:p>
        </w:tc>
        <w:tc>
          <w:tcPr>
            <w:tcW w:w="2160" w:type="dxa"/>
          </w:tcPr>
          <w:p w14:paraId="56CB348B" w14:textId="77777777" w:rsidR="00483957" w:rsidRDefault="00483957" w:rsidP="00A3427C">
            <w:proofErr w:type="spellStart"/>
            <w:proofErr w:type="gramStart"/>
            <w:r>
              <w:t>PrescriptionController</w:t>
            </w:r>
            <w:proofErr w:type="spellEnd"/>
            <w:r>
              <w:t>::</w:t>
            </w:r>
            <w:proofErr w:type="spellStart"/>
            <w:proofErr w:type="gramEnd"/>
            <w:r>
              <w:t>displayPrescription</w:t>
            </w:r>
            <w:proofErr w:type="spellEnd"/>
            <w:r>
              <w:t>/$1</w:t>
            </w:r>
          </w:p>
        </w:tc>
        <w:tc>
          <w:tcPr>
            <w:tcW w:w="2160" w:type="dxa"/>
          </w:tcPr>
          <w:p w14:paraId="4CAB89DE" w14:textId="77777777" w:rsidR="00483957" w:rsidRDefault="00483957" w:rsidP="00A3427C">
            <w:r>
              <w:t>Display prescription</w:t>
            </w:r>
          </w:p>
        </w:tc>
      </w:tr>
      <w:tr w:rsidR="00483957" w14:paraId="49FF6131" w14:textId="77777777" w:rsidTr="00A3427C">
        <w:tc>
          <w:tcPr>
            <w:tcW w:w="2160" w:type="dxa"/>
          </w:tcPr>
          <w:p w14:paraId="62A932C0" w14:textId="77777777" w:rsidR="00483957" w:rsidRDefault="00483957" w:rsidP="00A3427C">
            <w:r>
              <w:t>POST</w:t>
            </w:r>
          </w:p>
        </w:tc>
        <w:tc>
          <w:tcPr>
            <w:tcW w:w="2160" w:type="dxa"/>
          </w:tcPr>
          <w:p w14:paraId="100CE05F" w14:textId="77777777" w:rsidR="00483957" w:rsidRDefault="00483957" w:rsidP="00A3427C">
            <w:proofErr w:type="gramStart"/>
            <w:r>
              <w:t>doctors</w:t>
            </w:r>
            <w:proofErr w:type="gramEnd"/>
            <w:r>
              <w:t>/prescriptions/(:num)</w:t>
            </w:r>
          </w:p>
        </w:tc>
        <w:tc>
          <w:tcPr>
            <w:tcW w:w="2160" w:type="dxa"/>
          </w:tcPr>
          <w:p w14:paraId="59085036" w14:textId="77777777" w:rsidR="00483957" w:rsidRDefault="00483957" w:rsidP="00A3427C">
            <w:proofErr w:type="spellStart"/>
            <w:proofErr w:type="gramStart"/>
            <w:r>
              <w:t>PrescriptionController</w:t>
            </w:r>
            <w:proofErr w:type="spellEnd"/>
            <w:r>
              <w:t>::</w:t>
            </w:r>
            <w:proofErr w:type="gramEnd"/>
            <w:r>
              <w:t>update/$1</w:t>
            </w:r>
          </w:p>
        </w:tc>
        <w:tc>
          <w:tcPr>
            <w:tcW w:w="2160" w:type="dxa"/>
          </w:tcPr>
          <w:p w14:paraId="2EFA0E32" w14:textId="77777777" w:rsidR="00483957" w:rsidRDefault="00483957" w:rsidP="00A3427C">
            <w:r>
              <w:t>Update prescription</w:t>
            </w:r>
          </w:p>
        </w:tc>
      </w:tr>
      <w:tr w:rsidR="00483957" w14:paraId="1CFFB6CD" w14:textId="77777777" w:rsidTr="00A3427C">
        <w:tc>
          <w:tcPr>
            <w:tcW w:w="2160" w:type="dxa"/>
          </w:tcPr>
          <w:p w14:paraId="65406426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724EED5A" w14:textId="77777777" w:rsidR="00483957" w:rsidRDefault="00483957" w:rsidP="00A3427C">
            <w:r>
              <w:t>doctors/prescriptions/view/(:num)</w:t>
            </w:r>
          </w:p>
        </w:tc>
        <w:tc>
          <w:tcPr>
            <w:tcW w:w="2160" w:type="dxa"/>
          </w:tcPr>
          <w:p w14:paraId="58F496F2" w14:textId="77777777" w:rsidR="00483957" w:rsidRDefault="00483957" w:rsidP="00A3427C">
            <w:proofErr w:type="spellStart"/>
            <w:proofErr w:type="gramStart"/>
            <w:r>
              <w:t>PrescriptionController</w:t>
            </w:r>
            <w:proofErr w:type="spellEnd"/>
            <w:r>
              <w:t>::</w:t>
            </w:r>
            <w:proofErr w:type="spellStart"/>
            <w:proofErr w:type="gramEnd"/>
            <w:r>
              <w:t>displayOnlyPrescription</w:t>
            </w:r>
            <w:proofErr w:type="spellEnd"/>
            <w:r>
              <w:t>/$1</w:t>
            </w:r>
          </w:p>
        </w:tc>
        <w:tc>
          <w:tcPr>
            <w:tcW w:w="2160" w:type="dxa"/>
          </w:tcPr>
          <w:p w14:paraId="3A4FA87E" w14:textId="77777777" w:rsidR="00483957" w:rsidRDefault="00483957" w:rsidP="00A3427C">
            <w:r>
              <w:t>View only prescription</w:t>
            </w:r>
          </w:p>
        </w:tc>
      </w:tr>
      <w:tr w:rsidR="00483957" w14:paraId="7F32A859" w14:textId="77777777" w:rsidTr="00A3427C">
        <w:tc>
          <w:tcPr>
            <w:tcW w:w="2160" w:type="dxa"/>
          </w:tcPr>
          <w:p w14:paraId="1914A5D3" w14:textId="77777777" w:rsidR="00483957" w:rsidRDefault="00483957" w:rsidP="00A3427C">
            <w:r>
              <w:t>POST</w:t>
            </w:r>
          </w:p>
        </w:tc>
        <w:tc>
          <w:tcPr>
            <w:tcW w:w="2160" w:type="dxa"/>
          </w:tcPr>
          <w:p w14:paraId="482A50D7" w14:textId="77777777" w:rsidR="00483957" w:rsidRDefault="00483957" w:rsidP="00A3427C">
            <w:proofErr w:type="gramStart"/>
            <w:r>
              <w:t>doctors</w:t>
            </w:r>
            <w:proofErr w:type="gramEnd"/>
            <w:r>
              <w:t>/prescriptions/(:num)/update</w:t>
            </w:r>
          </w:p>
        </w:tc>
        <w:tc>
          <w:tcPr>
            <w:tcW w:w="2160" w:type="dxa"/>
          </w:tcPr>
          <w:p w14:paraId="1A6C22FF" w14:textId="77777777" w:rsidR="00483957" w:rsidRDefault="00483957" w:rsidP="00A3427C">
            <w:proofErr w:type="spellStart"/>
            <w:proofErr w:type="gramStart"/>
            <w:r>
              <w:t>PrescriptionController</w:t>
            </w:r>
            <w:proofErr w:type="spellEnd"/>
            <w:r>
              <w:t>::</w:t>
            </w:r>
            <w:proofErr w:type="gramEnd"/>
            <w:r>
              <w:t>update/$1</w:t>
            </w:r>
          </w:p>
        </w:tc>
        <w:tc>
          <w:tcPr>
            <w:tcW w:w="2160" w:type="dxa"/>
          </w:tcPr>
          <w:p w14:paraId="418750C7" w14:textId="77777777" w:rsidR="00483957" w:rsidRDefault="00483957" w:rsidP="00A3427C">
            <w:r>
              <w:t>Update prescription</w:t>
            </w:r>
          </w:p>
        </w:tc>
      </w:tr>
    </w:tbl>
    <w:p w14:paraId="5571582A" w14:textId="5D5D6832" w:rsidR="00483957" w:rsidRDefault="00EC5187" w:rsidP="00483957">
      <w:r>
        <w:br/>
      </w:r>
    </w:p>
    <w:p w14:paraId="533DB0EC" w14:textId="77777777" w:rsidR="00EC5187" w:rsidRDefault="00EC5187" w:rsidP="00483957"/>
    <w:p w14:paraId="78502A95" w14:textId="77777777" w:rsidR="00483957" w:rsidRPr="00EC5187" w:rsidRDefault="00483957" w:rsidP="00483957">
      <w:pPr>
        <w:pStyle w:val="Heading1"/>
        <w:rPr>
          <w:color w:val="auto"/>
        </w:rPr>
      </w:pPr>
      <w:r w:rsidRPr="00EC5187">
        <w:rPr>
          <w:color w:val="auto"/>
        </w:rPr>
        <w:lastRenderedPageBreak/>
        <w:t>Patients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359"/>
        <w:gridCol w:w="3308"/>
        <w:gridCol w:w="1152"/>
      </w:tblGrid>
      <w:tr w:rsidR="00483957" w14:paraId="2362ECB7" w14:textId="77777777" w:rsidTr="00A3427C">
        <w:tc>
          <w:tcPr>
            <w:tcW w:w="2160" w:type="dxa"/>
          </w:tcPr>
          <w:p w14:paraId="367E827A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2E604EF9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URL</w:t>
            </w:r>
          </w:p>
        </w:tc>
        <w:tc>
          <w:tcPr>
            <w:tcW w:w="2160" w:type="dxa"/>
          </w:tcPr>
          <w:p w14:paraId="3FC27954" w14:textId="77777777" w:rsidR="00483957" w:rsidRPr="00EC5187" w:rsidRDefault="00483957" w:rsidP="00A3427C">
            <w:pPr>
              <w:rPr>
                <w:b/>
                <w:bCs/>
              </w:rPr>
            </w:pPr>
            <w:proofErr w:type="gramStart"/>
            <w:r w:rsidRPr="00EC5187">
              <w:rPr>
                <w:b/>
                <w:bCs/>
              </w:rPr>
              <w:t>Controller::</w:t>
            </w:r>
            <w:proofErr w:type="gramEnd"/>
            <w:r w:rsidRPr="00EC518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22B56150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Description</w:t>
            </w:r>
          </w:p>
        </w:tc>
      </w:tr>
      <w:tr w:rsidR="00483957" w14:paraId="27CA55CB" w14:textId="77777777" w:rsidTr="00A3427C">
        <w:tc>
          <w:tcPr>
            <w:tcW w:w="2160" w:type="dxa"/>
          </w:tcPr>
          <w:p w14:paraId="251FFA3B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56CF636D" w14:textId="77777777" w:rsidR="00483957" w:rsidRDefault="00483957" w:rsidP="00A3427C">
            <w:r>
              <w:t>patients/</w:t>
            </w:r>
          </w:p>
        </w:tc>
        <w:tc>
          <w:tcPr>
            <w:tcW w:w="2160" w:type="dxa"/>
          </w:tcPr>
          <w:p w14:paraId="6D263D10" w14:textId="77777777" w:rsidR="00483957" w:rsidRDefault="00483957" w:rsidP="00A3427C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gramEnd"/>
            <w:r>
              <w:t>index</w:t>
            </w:r>
          </w:p>
        </w:tc>
        <w:tc>
          <w:tcPr>
            <w:tcW w:w="2160" w:type="dxa"/>
          </w:tcPr>
          <w:p w14:paraId="6F01814D" w14:textId="77777777" w:rsidR="00483957" w:rsidRDefault="00483957" w:rsidP="00A3427C">
            <w:r>
              <w:t>List patients</w:t>
            </w:r>
          </w:p>
        </w:tc>
      </w:tr>
      <w:tr w:rsidR="00483957" w14:paraId="4F0F9A9C" w14:textId="77777777" w:rsidTr="00A3427C">
        <w:tc>
          <w:tcPr>
            <w:tcW w:w="2160" w:type="dxa"/>
          </w:tcPr>
          <w:p w14:paraId="184A191A" w14:textId="77777777" w:rsidR="00483957" w:rsidRDefault="00483957" w:rsidP="00A3427C">
            <w:r>
              <w:t>GET, POST</w:t>
            </w:r>
          </w:p>
        </w:tc>
        <w:tc>
          <w:tcPr>
            <w:tcW w:w="2160" w:type="dxa"/>
          </w:tcPr>
          <w:p w14:paraId="6DB1B171" w14:textId="77777777" w:rsidR="00483957" w:rsidRDefault="00483957" w:rsidP="00A3427C">
            <w:r>
              <w:t>patients/create</w:t>
            </w:r>
          </w:p>
        </w:tc>
        <w:tc>
          <w:tcPr>
            <w:tcW w:w="2160" w:type="dxa"/>
          </w:tcPr>
          <w:p w14:paraId="54F12254" w14:textId="77777777" w:rsidR="00483957" w:rsidRDefault="00483957" w:rsidP="00A3427C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gramEnd"/>
            <w:r>
              <w:t>create</w:t>
            </w:r>
          </w:p>
        </w:tc>
        <w:tc>
          <w:tcPr>
            <w:tcW w:w="2160" w:type="dxa"/>
          </w:tcPr>
          <w:p w14:paraId="41BEC81B" w14:textId="77777777" w:rsidR="00483957" w:rsidRDefault="00483957" w:rsidP="00A3427C">
            <w:r>
              <w:t>Create new patient</w:t>
            </w:r>
          </w:p>
        </w:tc>
      </w:tr>
      <w:tr w:rsidR="00483957" w14:paraId="54B7367F" w14:textId="77777777" w:rsidTr="00A3427C">
        <w:tc>
          <w:tcPr>
            <w:tcW w:w="2160" w:type="dxa"/>
          </w:tcPr>
          <w:p w14:paraId="24AB349B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570DE14B" w14:textId="77777777" w:rsidR="00483957" w:rsidRDefault="00483957" w:rsidP="00A3427C">
            <w:r>
              <w:t>patients/edit/(:num)</w:t>
            </w:r>
          </w:p>
        </w:tc>
        <w:tc>
          <w:tcPr>
            <w:tcW w:w="2160" w:type="dxa"/>
          </w:tcPr>
          <w:p w14:paraId="4A88E2EC" w14:textId="77777777" w:rsidR="00483957" w:rsidRDefault="00483957" w:rsidP="00A3427C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gramEnd"/>
            <w:r>
              <w:t>edit/$1</w:t>
            </w:r>
          </w:p>
        </w:tc>
        <w:tc>
          <w:tcPr>
            <w:tcW w:w="2160" w:type="dxa"/>
          </w:tcPr>
          <w:p w14:paraId="00764810" w14:textId="77777777" w:rsidR="00483957" w:rsidRDefault="00483957" w:rsidP="00A3427C">
            <w:r>
              <w:t>Edit patient</w:t>
            </w:r>
          </w:p>
        </w:tc>
      </w:tr>
      <w:tr w:rsidR="00483957" w14:paraId="48580B02" w14:textId="77777777" w:rsidTr="00A3427C">
        <w:tc>
          <w:tcPr>
            <w:tcW w:w="2160" w:type="dxa"/>
          </w:tcPr>
          <w:p w14:paraId="13B2982F" w14:textId="77777777" w:rsidR="00483957" w:rsidRDefault="00483957" w:rsidP="00A3427C">
            <w:r>
              <w:t>POST</w:t>
            </w:r>
          </w:p>
        </w:tc>
        <w:tc>
          <w:tcPr>
            <w:tcW w:w="2160" w:type="dxa"/>
          </w:tcPr>
          <w:p w14:paraId="4584ED2F" w14:textId="77777777" w:rsidR="00483957" w:rsidRDefault="00483957" w:rsidP="00A3427C">
            <w:r>
              <w:t>patients/update/(:num)</w:t>
            </w:r>
          </w:p>
        </w:tc>
        <w:tc>
          <w:tcPr>
            <w:tcW w:w="2160" w:type="dxa"/>
          </w:tcPr>
          <w:p w14:paraId="178C0110" w14:textId="77777777" w:rsidR="00483957" w:rsidRDefault="00483957" w:rsidP="00A3427C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gramEnd"/>
            <w:r>
              <w:t>update/$1</w:t>
            </w:r>
          </w:p>
        </w:tc>
        <w:tc>
          <w:tcPr>
            <w:tcW w:w="2160" w:type="dxa"/>
          </w:tcPr>
          <w:p w14:paraId="7111863F" w14:textId="77777777" w:rsidR="00483957" w:rsidRDefault="00483957" w:rsidP="00A3427C">
            <w:r>
              <w:t>Update patient</w:t>
            </w:r>
          </w:p>
        </w:tc>
      </w:tr>
      <w:tr w:rsidR="00483957" w14:paraId="1E874186" w14:textId="77777777" w:rsidTr="00A3427C">
        <w:tc>
          <w:tcPr>
            <w:tcW w:w="2160" w:type="dxa"/>
          </w:tcPr>
          <w:p w14:paraId="74AB29C2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656DF61A" w14:textId="77777777" w:rsidR="00483957" w:rsidRDefault="00483957" w:rsidP="00A3427C">
            <w:r>
              <w:t>patients/delete/(:num)</w:t>
            </w:r>
          </w:p>
        </w:tc>
        <w:tc>
          <w:tcPr>
            <w:tcW w:w="2160" w:type="dxa"/>
          </w:tcPr>
          <w:p w14:paraId="468742C0" w14:textId="77777777" w:rsidR="00483957" w:rsidRDefault="00483957" w:rsidP="00A3427C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gramEnd"/>
            <w:r>
              <w:t>delete/$1</w:t>
            </w:r>
          </w:p>
        </w:tc>
        <w:tc>
          <w:tcPr>
            <w:tcW w:w="2160" w:type="dxa"/>
          </w:tcPr>
          <w:p w14:paraId="4E188A87" w14:textId="77777777" w:rsidR="00483957" w:rsidRDefault="00483957" w:rsidP="00A3427C">
            <w:r>
              <w:t>Delete patient</w:t>
            </w:r>
          </w:p>
        </w:tc>
      </w:tr>
      <w:tr w:rsidR="00483957" w14:paraId="452CD8F2" w14:textId="77777777" w:rsidTr="00A3427C">
        <w:tc>
          <w:tcPr>
            <w:tcW w:w="2160" w:type="dxa"/>
          </w:tcPr>
          <w:p w14:paraId="45E97B69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29303ACC" w14:textId="77777777" w:rsidR="00483957" w:rsidRDefault="00483957" w:rsidP="00A3427C">
            <w:r>
              <w:t>patients/appointments/reschedule/(:num)</w:t>
            </w:r>
          </w:p>
        </w:tc>
        <w:tc>
          <w:tcPr>
            <w:tcW w:w="2160" w:type="dxa"/>
          </w:tcPr>
          <w:p w14:paraId="3A4C5ACF" w14:textId="77777777" w:rsidR="00483957" w:rsidRDefault="00483957" w:rsidP="00A3427C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gramEnd"/>
            <w:r>
              <w:t>reschedule/$1</w:t>
            </w:r>
          </w:p>
        </w:tc>
        <w:tc>
          <w:tcPr>
            <w:tcW w:w="2160" w:type="dxa"/>
          </w:tcPr>
          <w:p w14:paraId="1E44819B" w14:textId="77777777" w:rsidR="00483957" w:rsidRDefault="00483957" w:rsidP="00A3427C">
            <w:r>
              <w:t>Reschedule patient appointment</w:t>
            </w:r>
          </w:p>
        </w:tc>
      </w:tr>
      <w:tr w:rsidR="00483957" w14:paraId="1DDCB268" w14:textId="77777777" w:rsidTr="00A3427C">
        <w:tc>
          <w:tcPr>
            <w:tcW w:w="2160" w:type="dxa"/>
          </w:tcPr>
          <w:p w14:paraId="648B9A3F" w14:textId="77777777" w:rsidR="00483957" w:rsidRDefault="00483957" w:rsidP="00A3427C">
            <w:r>
              <w:t>POST</w:t>
            </w:r>
          </w:p>
        </w:tc>
        <w:tc>
          <w:tcPr>
            <w:tcW w:w="2160" w:type="dxa"/>
          </w:tcPr>
          <w:p w14:paraId="5AA95706" w14:textId="77777777" w:rsidR="00483957" w:rsidRDefault="00483957" w:rsidP="00A3427C">
            <w:r>
              <w:t>patients/appointments/reschedule/(:num)</w:t>
            </w:r>
          </w:p>
        </w:tc>
        <w:tc>
          <w:tcPr>
            <w:tcW w:w="2160" w:type="dxa"/>
          </w:tcPr>
          <w:p w14:paraId="2D7C6FDA" w14:textId="77777777" w:rsidR="00483957" w:rsidRDefault="00483957" w:rsidP="00A3427C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spellStart"/>
            <w:proofErr w:type="gramEnd"/>
            <w:r>
              <w:t>saveReschedule</w:t>
            </w:r>
            <w:proofErr w:type="spellEnd"/>
            <w:r>
              <w:t>/$1</w:t>
            </w:r>
          </w:p>
        </w:tc>
        <w:tc>
          <w:tcPr>
            <w:tcW w:w="2160" w:type="dxa"/>
          </w:tcPr>
          <w:p w14:paraId="19DBBC8A" w14:textId="77777777" w:rsidR="00483957" w:rsidRDefault="00483957" w:rsidP="00A3427C">
            <w:r>
              <w:t>Save rescheduled patient appointment</w:t>
            </w:r>
          </w:p>
        </w:tc>
      </w:tr>
      <w:tr w:rsidR="00483957" w14:paraId="47BFF870" w14:textId="77777777" w:rsidTr="00A3427C">
        <w:tc>
          <w:tcPr>
            <w:tcW w:w="2160" w:type="dxa"/>
          </w:tcPr>
          <w:p w14:paraId="36B50311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5943815C" w14:textId="77777777" w:rsidR="00483957" w:rsidRDefault="00483957" w:rsidP="00A3427C">
            <w:r>
              <w:t>patients/appointments/update/(:num)</w:t>
            </w:r>
          </w:p>
        </w:tc>
        <w:tc>
          <w:tcPr>
            <w:tcW w:w="2160" w:type="dxa"/>
          </w:tcPr>
          <w:p w14:paraId="0DC68CA1" w14:textId="77777777" w:rsidR="00483957" w:rsidRDefault="00483957" w:rsidP="00A3427C">
            <w:proofErr w:type="spellStart"/>
            <w:proofErr w:type="gramStart"/>
            <w:r>
              <w:t>PatientController</w:t>
            </w:r>
            <w:proofErr w:type="spellEnd"/>
            <w:r>
              <w:t>::</w:t>
            </w:r>
            <w:proofErr w:type="spellStart"/>
            <w:proofErr w:type="gramEnd"/>
            <w:r>
              <w:t>UpdateAppointment</w:t>
            </w:r>
            <w:proofErr w:type="spellEnd"/>
            <w:r>
              <w:t>/$1</w:t>
            </w:r>
          </w:p>
        </w:tc>
        <w:tc>
          <w:tcPr>
            <w:tcW w:w="2160" w:type="dxa"/>
          </w:tcPr>
          <w:p w14:paraId="150DA6AD" w14:textId="77777777" w:rsidR="00483957" w:rsidRDefault="00483957" w:rsidP="00A3427C">
            <w:r>
              <w:t>Update appointment</w:t>
            </w:r>
          </w:p>
        </w:tc>
      </w:tr>
    </w:tbl>
    <w:p w14:paraId="2AAAC65E" w14:textId="77777777" w:rsidR="00483957" w:rsidRDefault="00483957" w:rsidP="00483957"/>
    <w:p w14:paraId="7488CA47" w14:textId="77777777" w:rsidR="00483957" w:rsidRPr="00EC5187" w:rsidRDefault="00483957" w:rsidP="00483957">
      <w:pPr>
        <w:pStyle w:val="Heading1"/>
        <w:rPr>
          <w:color w:val="auto"/>
        </w:rPr>
      </w:pPr>
      <w:r w:rsidRPr="00EC5187">
        <w:rPr>
          <w:color w:val="auto"/>
        </w:rPr>
        <w:t>Appointments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2792"/>
        <w:gridCol w:w="3646"/>
        <w:gridCol w:w="1323"/>
      </w:tblGrid>
      <w:tr w:rsidR="00483957" w14:paraId="044AD81D" w14:textId="77777777" w:rsidTr="00A3427C">
        <w:tc>
          <w:tcPr>
            <w:tcW w:w="2160" w:type="dxa"/>
          </w:tcPr>
          <w:p w14:paraId="3EC50698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279AD85A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URL</w:t>
            </w:r>
          </w:p>
        </w:tc>
        <w:tc>
          <w:tcPr>
            <w:tcW w:w="2160" w:type="dxa"/>
          </w:tcPr>
          <w:p w14:paraId="7A6AB415" w14:textId="77777777" w:rsidR="00483957" w:rsidRPr="00EC5187" w:rsidRDefault="00483957" w:rsidP="00A3427C">
            <w:pPr>
              <w:rPr>
                <w:b/>
                <w:bCs/>
              </w:rPr>
            </w:pPr>
            <w:proofErr w:type="gramStart"/>
            <w:r w:rsidRPr="00EC5187">
              <w:rPr>
                <w:b/>
                <w:bCs/>
              </w:rPr>
              <w:t>Controller::</w:t>
            </w:r>
            <w:proofErr w:type="gramEnd"/>
            <w:r w:rsidRPr="00EC518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6A8B7D17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Description</w:t>
            </w:r>
          </w:p>
        </w:tc>
      </w:tr>
      <w:tr w:rsidR="00483957" w14:paraId="57B836C5" w14:textId="77777777" w:rsidTr="00A3427C">
        <w:tc>
          <w:tcPr>
            <w:tcW w:w="2160" w:type="dxa"/>
          </w:tcPr>
          <w:p w14:paraId="46519492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42BD7C2E" w14:textId="77777777" w:rsidR="00483957" w:rsidRDefault="00483957" w:rsidP="00A3427C">
            <w:r>
              <w:t>appointments/</w:t>
            </w:r>
          </w:p>
        </w:tc>
        <w:tc>
          <w:tcPr>
            <w:tcW w:w="2160" w:type="dxa"/>
          </w:tcPr>
          <w:p w14:paraId="7A51D410" w14:textId="77777777" w:rsidR="00483957" w:rsidRDefault="00483957" w:rsidP="00A3427C">
            <w:proofErr w:type="spellStart"/>
            <w:proofErr w:type="gramStart"/>
            <w:r>
              <w:t>AppointmentController</w:t>
            </w:r>
            <w:proofErr w:type="spellEnd"/>
            <w:r>
              <w:t>::</w:t>
            </w:r>
            <w:proofErr w:type="gramEnd"/>
            <w:r>
              <w:t>index</w:t>
            </w:r>
          </w:p>
        </w:tc>
        <w:tc>
          <w:tcPr>
            <w:tcW w:w="2160" w:type="dxa"/>
          </w:tcPr>
          <w:p w14:paraId="30416479" w14:textId="77777777" w:rsidR="00483957" w:rsidRDefault="00483957" w:rsidP="00A3427C">
            <w:r>
              <w:t>List all appointments</w:t>
            </w:r>
          </w:p>
        </w:tc>
      </w:tr>
      <w:tr w:rsidR="00483957" w14:paraId="00DA19DC" w14:textId="77777777" w:rsidTr="00A3427C">
        <w:tc>
          <w:tcPr>
            <w:tcW w:w="2160" w:type="dxa"/>
          </w:tcPr>
          <w:p w14:paraId="511A01FA" w14:textId="77777777" w:rsidR="00483957" w:rsidRDefault="00483957" w:rsidP="00A3427C">
            <w:r>
              <w:t>GET, POST</w:t>
            </w:r>
          </w:p>
        </w:tc>
        <w:tc>
          <w:tcPr>
            <w:tcW w:w="2160" w:type="dxa"/>
          </w:tcPr>
          <w:p w14:paraId="6DCAA890" w14:textId="77777777" w:rsidR="00483957" w:rsidRDefault="00483957" w:rsidP="00A3427C">
            <w:r>
              <w:t>appointments/create</w:t>
            </w:r>
          </w:p>
        </w:tc>
        <w:tc>
          <w:tcPr>
            <w:tcW w:w="2160" w:type="dxa"/>
          </w:tcPr>
          <w:p w14:paraId="12B186DD" w14:textId="77777777" w:rsidR="00483957" w:rsidRDefault="00483957" w:rsidP="00A3427C">
            <w:proofErr w:type="spellStart"/>
            <w:proofErr w:type="gramStart"/>
            <w:r>
              <w:t>AppointmentController</w:t>
            </w:r>
            <w:proofErr w:type="spellEnd"/>
            <w:r>
              <w:t>::</w:t>
            </w:r>
            <w:proofErr w:type="gramEnd"/>
            <w:r>
              <w:t>create</w:t>
            </w:r>
          </w:p>
        </w:tc>
        <w:tc>
          <w:tcPr>
            <w:tcW w:w="2160" w:type="dxa"/>
          </w:tcPr>
          <w:p w14:paraId="3F8F8B26" w14:textId="77777777" w:rsidR="00483957" w:rsidRDefault="00483957" w:rsidP="00A3427C">
            <w:r>
              <w:t>Create appointment</w:t>
            </w:r>
          </w:p>
        </w:tc>
      </w:tr>
      <w:tr w:rsidR="00483957" w14:paraId="395B530A" w14:textId="77777777" w:rsidTr="00A3427C">
        <w:tc>
          <w:tcPr>
            <w:tcW w:w="2160" w:type="dxa"/>
          </w:tcPr>
          <w:p w14:paraId="4A1EB35C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16D3B13C" w14:textId="77777777" w:rsidR="00483957" w:rsidRDefault="00483957" w:rsidP="00A3427C">
            <w:r>
              <w:t>appointments/complete/(:num)</w:t>
            </w:r>
          </w:p>
        </w:tc>
        <w:tc>
          <w:tcPr>
            <w:tcW w:w="2160" w:type="dxa"/>
          </w:tcPr>
          <w:p w14:paraId="5242FD73" w14:textId="77777777" w:rsidR="00483957" w:rsidRDefault="00483957" w:rsidP="00A3427C">
            <w:proofErr w:type="spellStart"/>
            <w:proofErr w:type="gramStart"/>
            <w:r>
              <w:t>AppointmentController</w:t>
            </w:r>
            <w:proofErr w:type="spellEnd"/>
            <w:r>
              <w:t>::</w:t>
            </w:r>
            <w:proofErr w:type="spellStart"/>
            <w:proofErr w:type="gramEnd"/>
            <w:r>
              <w:t>markComplete</w:t>
            </w:r>
            <w:proofErr w:type="spellEnd"/>
            <w:r>
              <w:t>/$1</w:t>
            </w:r>
          </w:p>
        </w:tc>
        <w:tc>
          <w:tcPr>
            <w:tcW w:w="2160" w:type="dxa"/>
          </w:tcPr>
          <w:p w14:paraId="6F01F686" w14:textId="77777777" w:rsidR="00483957" w:rsidRDefault="00483957" w:rsidP="00A3427C">
            <w:r>
              <w:t>Mark appointment as complete</w:t>
            </w:r>
          </w:p>
        </w:tc>
      </w:tr>
      <w:tr w:rsidR="00483957" w14:paraId="4F0B9762" w14:textId="77777777" w:rsidTr="00A3427C">
        <w:tc>
          <w:tcPr>
            <w:tcW w:w="2160" w:type="dxa"/>
          </w:tcPr>
          <w:p w14:paraId="7F8D70E2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70308E87" w14:textId="77777777" w:rsidR="00483957" w:rsidRDefault="00483957" w:rsidP="00A3427C">
            <w:r>
              <w:t>appointments/cancel/(:num)</w:t>
            </w:r>
          </w:p>
        </w:tc>
        <w:tc>
          <w:tcPr>
            <w:tcW w:w="2160" w:type="dxa"/>
          </w:tcPr>
          <w:p w14:paraId="11D8B7C6" w14:textId="77777777" w:rsidR="00483957" w:rsidRDefault="00483957" w:rsidP="00A3427C">
            <w:proofErr w:type="spellStart"/>
            <w:proofErr w:type="gramStart"/>
            <w:r>
              <w:t>AppointmentController</w:t>
            </w:r>
            <w:proofErr w:type="spellEnd"/>
            <w:r>
              <w:t>::</w:t>
            </w:r>
            <w:proofErr w:type="spellStart"/>
            <w:proofErr w:type="gramEnd"/>
            <w:r>
              <w:t>markCancel</w:t>
            </w:r>
            <w:proofErr w:type="spellEnd"/>
            <w:r>
              <w:t>/$1</w:t>
            </w:r>
          </w:p>
        </w:tc>
        <w:tc>
          <w:tcPr>
            <w:tcW w:w="2160" w:type="dxa"/>
          </w:tcPr>
          <w:p w14:paraId="420EDB9B" w14:textId="77777777" w:rsidR="00483957" w:rsidRDefault="00483957" w:rsidP="00A3427C">
            <w:r>
              <w:t>Cancel appointment</w:t>
            </w:r>
          </w:p>
        </w:tc>
      </w:tr>
      <w:tr w:rsidR="00483957" w14:paraId="3A0EDEE0" w14:textId="77777777" w:rsidTr="00A3427C">
        <w:tc>
          <w:tcPr>
            <w:tcW w:w="2160" w:type="dxa"/>
          </w:tcPr>
          <w:p w14:paraId="0ABB6EC9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5395C2E0" w14:textId="77777777" w:rsidR="00483957" w:rsidRDefault="00483957" w:rsidP="00A3427C">
            <w:r>
              <w:t>appointments/export</w:t>
            </w:r>
          </w:p>
        </w:tc>
        <w:tc>
          <w:tcPr>
            <w:tcW w:w="2160" w:type="dxa"/>
          </w:tcPr>
          <w:p w14:paraId="3361EB82" w14:textId="77777777" w:rsidR="00483957" w:rsidRDefault="00483957" w:rsidP="00A3427C">
            <w:proofErr w:type="spellStart"/>
            <w:proofErr w:type="gramStart"/>
            <w:r>
              <w:t>AppointmentController</w:t>
            </w:r>
            <w:proofErr w:type="spellEnd"/>
            <w:r>
              <w:t>::</w:t>
            </w:r>
            <w:proofErr w:type="gramEnd"/>
            <w:r>
              <w:t>export</w:t>
            </w:r>
          </w:p>
        </w:tc>
        <w:tc>
          <w:tcPr>
            <w:tcW w:w="2160" w:type="dxa"/>
          </w:tcPr>
          <w:p w14:paraId="4E94B5CA" w14:textId="77777777" w:rsidR="00483957" w:rsidRDefault="00483957" w:rsidP="00A3427C">
            <w:r>
              <w:t>Export appointments</w:t>
            </w:r>
          </w:p>
        </w:tc>
      </w:tr>
    </w:tbl>
    <w:p w14:paraId="6788FEB4" w14:textId="77777777" w:rsidR="00483957" w:rsidRDefault="00483957" w:rsidP="00483957"/>
    <w:p w14:paraId="0DA03C99" w14:textId="77777777" w:rsidR="00483957" w:rsidRPr="00EC5187" w:rsidRDefault="00483957" w:rsidP="00483957">
      <w:pPr>
        <w:pStyle w:val="Heading1"/>
        <w:rPr>
          <w:color w:val="auto"/>
        </w:rPr>
      </w:pPr>
      <w:r w:rsidRPr="00EC5187">
        <w:rPr>
          <w:color w:val="auto"/>
        </w:rPr>
        <w:t>Availability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2585"/>
        <w:gridCol w:w="3749"/>
        <w:gridCol w:w="1346"/>
      </w:tblGrid>
      <w:tr w:rsidR="00483957" w14:paraId="2AC00078" w14:textId="77777777" w:rsidTr="00A3427C">
        <w:tc>
          <w:tcPr>
            <w:tcW w:w="2160" w:type="dxa"/>
          </w:tcPr>
          <w:p w14:paraId="57418110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07012798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URL</w:t>
            </w:r>
          </w:p>
        </w:tc>
        <w:tc>
          <w:tcPr>
            <w:tcW w:w="2160" w:type="dxa"/>
          </w:tcPr>
          <w:p w14:paraId="5258B175" w14:textId="77777777" w:rsidR="00483957" w:rsidRPr="00EC5187" w:rsidRDefault="00483957" w:rsidP="00A3427C">
            <w:pPr>
              <w:rPr>
                <w:b/>
                <w:bCs/>
              </w:rPr>
            </w:pPr>
            <w:proofErr w:type="gramStart"/>
            <w:r w:rsidRPr="00EC5187">
              <w:rPr>
                <w:b/>
                <w:bCs/>
              </w:rPr>
              <w:t>Controller::</w:t>
            </w:r>
            <w:proofErr w:type="gramEnd"/>
            <w:r w:rsidRPr="00EC518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2F9CBB08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Description</w:t>
            </w:r>
          </w:p>
        </w:tc>
      </w:tr>
      <w:tr w:rsidR="00483957" w14:paraId="59F4C015" w14:textId="77777777" w:rsidTr="00A3427C">
        <w:tc>
          <w:tcPr>
            <w:tcW w:w="2160" w:type="dxa"/>
          </w:tcPr>
          <w:p w14:paraId="22DEB7EA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554247F3" w14:textId="77777777" w:rsidR="00483957" w:rsidRDefault="00483957" w:rsidP="00A3427C">
            <w:r>
              <w:t>availability/</w:t>
            </w:r>
          </w:p>
        </w:tc>
        <w:tc>
          <w:tcPr>
            <w:tcW w:w="2160" w:type="dxa"/>
          </w:tcPr>
          <w:p w14:paraId="6ACF1B1A" w14:textId="77777777" w:rsidR="00483957" w:rsidRDefault="00483957" w:rsidP="00A3427C">
            <w:proofErr w:type="spellStart"/>
            <w:proofErr w:type="gramStart"/>
            <w:r>
              <w:t>DoctorAvailabilityController</w:t>
            </w:r>
            <w:proofErr w:type="spellEnd"/>
            <w:r>
              <w:t>::</w:t>
            </w:r>
            <w:proofErr w:type="gramEnd"/>
            <w:r>
              <w:t>index</w:t>
            </w:r>
          </w:p>
        </w:tc>
        <w:tc>
          <w:tcPr>
            <w:tcW w:w="2160" w:type="dxa"/>
          </w:tcPr>
          <w:p w14:paraId="264FAEE1" w14:textId="77777777" w:rsidR="00483957" w:rsidRDefault="00483957" w:rsidP="00A3427C">
            <w:r>
              <w:t>Doctor availability list</w:t>
            </w:r>
          </w:p>
        </w:tc>
      </w:tr>
      <w:tr w:rsidR="00483957" w14:paraId="5A2F4673" w14:textId="77777777" w:rsidTr="00A3427C">
        <w:tc>
          <w:tcPr>
            <w:tcW w:w="2160" w:type="dxa"/>
          </w:tcPr>
          <w:p w14:paraId="1D79D75F" w14:textId="77777777" w:rsidR="00483957" w:rsidRDefault="00483957" w:rsidP="00A3427C">
            <w:r>
              <w:t>POST</w:t>
            </w:r>
          </w:p>
        </w:tc>
        <w:tc>
          <w:tcPr>
            <w:tcW w:w="2160" w:type="dxa"/>
          </w:tcPr>
          <w:p w14:paraId="66482702" w14:textId="77777777" w:rsidR="00483957" w:rsidRDefault="00483957" w:rsidP="00A3427C">
            <w:r>
              <w:t>availability/store</w:t>
            </w:r>
          </w:p>
        </w:tc>
        <w:tc>
          <w:tcPr>
            <w:tcW w:w="2160" w:type="dxa"/>
          </w:tcPr>
          <w:p w14:paraId="790D6D36" w14:textId="77777777" w:rsidR="00483957" w:rsidRDefault="00483957" w:rsidP="00A3427C">
            <w:proofErr w:type="spellStart"/>
            <w:proofErr w:type="gramStart"/>
            <w:r>
              <w:t>DoctorAvailabilityController</w:t>
            </w:r>
            <w:proofErr w:type="spellEnd"/>
            <w:r>
              <w:t>::</w:t>
            </w:r>
            <w:proofErr w:type="gramEnd"/>
            <w:r>
              <w:t>store</w:t>
            </w:r>
          </w:p>
        </w:tc>
        <w:tc>
          <w:tcPr>
            <w:tcW w:w="2160" w:type="dxa"/>
          </w:tcPr>
          <w:p w14:paraId="1323A9A1" w14:textId="77777777" w:rsidR="00483957" w:rsidRDefault="00483957" w:rsidP="00A3427C">
            <w:r>
              <w:t>Add doctor availability</w:t>
            </w:r>
          </w:p>
        </w:tc>
      </w:tr>
      <w:tr w:rsidR="00483957" w14:paraId="5FB220D5" w14:textId="77777777" w:rsidTr="00A3427C">
        <w:tc>
          <w:tcPr>
            <w:tcW w:w="2160" w:type="dxa"/>
          </w:tcPr>
          <w:p w14:paraId="62AE961F" w14:textId="77777777" w:rsidR="00483957" w:rsidRDefault="00483957" w:rsidP="00A3427C">
            <w:r>
              <w:t>POST</w:t>
            </w:r>
          </w:p>
        </w:tc>
        <w:tc>
          <w:tcPr>
            <w:tcW w:w="2160" w:type="dxa"/>
          </w:tcPr>
          <w:p w14:paraId="5EC21620" w14:textId="77777777" w:rsidR="00483957" w:rsidRDefault="00483957" w:rsidP="00A3427C">
            <w:r>
              <w:t>availability/toggle/(:num)</w:t>
            </w:r>
          </w:p>
        </w:tc>
        <w:tc>
          <w:tcPr>
            <w:tcW w:w="2160" w:type="dxa"/>
          </w:tcPr>
          <w:p w14:paraId="56D7B4EC" w14:textId="77777777" w:rsidR="00483957" w:rsidRDefault="00483957" w:rsidP="00A3427C">
            <w:proofErr w:type="spellStart"/>
            <w:proofErr w:type="gramStart"/>
            <w:r>
              <w:t>DoctorAvailabilityController</w:t>
            </w:r>
            <w:proofErr w:type="spellEnd"/>
            <w:r>
              <w:t>::</w:t>
            </w:r>
            <w:proofErr w:type="gramEnd"/>
            <w:r>
              <w:t>toggle/$1</w:t>
            </w:r>
          </w:p>
        </w:tc>
        <w:tc>
          <w:tcPr>
            <w:tcW w:w="2160" w:type="dxa"/>
          </w:tcPr>
          <w:p w14:paraId="2C449FC5" w14:textId="77777777" w:rsidR="00483957" w:rsidRDefault="00483957" w:rsidP="00A3427C">
            <w:r>
              <w:t>Toggle availability</w:t>
            </w:r>
          </w:p>
        </w:tc>
      </w:tr>
    </w:tbl>
    <w:p w14:paraId="4FA2642B" w14:textId="77777777" w:rsidR="00483957" w:rsidRDefault="00483957" w:rsidP="00483957"/>
    <w:p w14:paraId="23E9A8D4" w14:textId="77777777" w:rsidR="00483957" w:rsidRPr="00EC5187" w:rsidRDefault="00483957" w:rsidP="00483957">
      <w:pPr>
        <w:pStyle w:val="Heading1"/>
        <w:rPr>
          <w:color w:val="auto"/>
        </w:rPr>
      </w:pPr>
      <w:r w:rsidRPr="00EC5187">
        <w:rPr>
          <w:color w:val="auto"/>
        </w:rPr>
        <w:t>API 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961"/>
        <w:gridCol w:w="3779"/>
        <w:gridCol w:w="1598"/>
      </w:tblGrid>
      <w:tr w:rsidR="00483957" w14:paraId="5FE1E88D" w14:textId="77777777" w:rsidTr="00A3427C">
        <w:tc>
          <w:tcPr>
            <w:tcW w:w="2160" w:type="dxa"/>
          </w:tcPr>
          <w:p w14:paraId="55FE935F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226892DB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URL</w:t>
            </w:r>
          </w:p>
        </w:tc>
        <w:tc>
          <w:tcPr>
            <w:tcW w:w="2160" w:type="dxa"/>
          </w:tcPr>
          <w:p w14:paraId="20D6B241" w14:textId="77777777" w:rsidR="00483957" w:rsidRPr="00EC5187" w:rsidRDefault="00483957" w:rsidP="00A3427C">
            <w:pPr>
              <w:rPr>
                <w:b/>
                <w:bCs/>
              </w:rPr>
            </w:pPr>
            <w:proofErr w:type="gramStart"/>
            <w:r w:rsidRPr="00EC5187">
              <w:rPr>
                <w:b/>
                <w:bCs/>
              </w:rPr>
              <w:t>Controller::</w:t>
            </w:r>
            <w:proofErr w:type="gramEnd"/>
            <w:r w:rsidRPr="00EC5187">
              <w:rPr>
                <w:b/>
                <w:bCs/>
              </w:rPr>
              <w:t>Method</w:t>
            </w:r>
          </w:p>
        </w:tc>
        <w:tc>
          <w:tcPr>
            <w:tcW w:w="2160" w:type="dxa"/>
          </w:tcPr>
          <w:p w14:paraId="67812128" w14:textId="77777777" w:rsidR="00483957" w:rsidRPr="00EC5187" w:rsidRDefault="00483957" w:rsidP="00A3427C">
            <w:pPr>
              <w:rPr>
                <w:b/>
                <w:bCs/>
              </w:rPr>
            </w:pPr>
            <w:r w:rsidRPr="00EC5187">
              <w:rPr>
                <w:b/>
                <w:bCs/>
              </w:rPr>
              <w:t>Description</w:t>
            </w:r>
          </w:p>
        </w:tc>
      </w:tr>
      <w:tr w:rsidR="00483957" w14:paraId="743B93E4" w14:textId="77777777" w:rsidTr="00A3427C">
        <w:tc>
          <w:tcPr>
            <w:tcW w:w="2160" w:type="dxa"/>
          </w:tcPr>
          <w:p w14:paraId="78A34E13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2BF71B7A" w14:textId="77777777" w:rsidR="00483957" w:rsidRDefault="00483957" w:rsidP="00A3427C">
            <w:r>
              <w:t>Doctor/Api</w:t>
            </w:r>
          </w:p>
        </w:tc>
        <w:tc>
          <w:tcPr>
            <w:tcW w:w="2160" w:type="dxa"/>
          </w:tcPr>
          <w:p w14:paraId="41E5D270" w14:textId="77777777" w:rsidR="00483957" w:rsidRDefault="00483957" w:rsidP="00A3427C">
            <w:proofErr w:type="spellStart"/>
            <w:proofErr w:type="gramStart"/>
            <w:r>
              <w:t>ApiController</w:t>
            </w:r>
            <w:proofErr w:type="spellEnd"/>
            <w:r>
              <w:t>::</w:t>
            </w:r>
            <w:proofErr w:type="spellStart"/>
            <w:proofErr w:type="gramEnd"/>
            <w:r>
              <w:t>DoctorApi</w:t>
            </w:r>
            <w:proofErr w:type="spellEnd"/>
          </w:p>
        </w:tc>
        <w:tc>
          <w:tcPr>
            <w:tcW w:w="2160" w:type="dxa"/>
          </w:tcPr>
          <w:p w14:paraId="28C6F897" w14:textId="77777777" w:rsidR="00483957" w:rsidRDefault="00483957" w:rsidP="00A3427C">
            <w:r>
              <w:t>Doctor API endpoint</w:t>
            </w:r>
          </w:p>
        </w:tc>
      </w:tr>
      <w:tr w:rsidR="00483957" w14:paraId="2C364AB4" w14:textId="77777777" w:rsidTr="00A3427C">
        <w:tc>
          <w:tcPr>
            <w:tcW w:w="2160" w:type="dxa"/>
          </w:tcPr>
          <w:p w14:paraId="2CA58645" w14:textId="77777777" w:rsidR="00483957" w:rsidRDefault="00483957" w:rsidP="00A3427C">
            <w:r>
              <w:t>GET</w:t>
            </w:r>
          </w:p>
        </w:tc>
        <w:tc>
          <w:tcPr>
            <w:tcW w:w="2160" w:type="dxa"/>
          </w:tcPr>
          <w:p w14:paraId="651CC308" w14:textId="77777777" w:rsidR="00483957" w:rsidRDefault="00483957" w:rsidP="00A3427C">
            <w:r>
              <w:t>Doctor/Api/Excel</w:t>
            </w:r>
          </w:p>
        </w:tc>
        <w:tc>
          <w:tcPr>
            <w:tcW w:w="2160" w:type="dxa"/>
          </w:tcPr>
          <w:p w14:paraId="1B72EC11" w14:textId="77777777" w:rsidR="00483957" w:rsidRDefault="00483957" w:rsidP="00A3427C">
            <w:proofErr w:type="spellStart"/>
            <w:proofErr w:type="gramStart"/>
            <w:r>
              <w:t>ApiController</w:t>
            </w:r>
            <w:proofErr w:type="spellEnd"/>
            <w:r>
              <w:t>::</w:t>
            </w:r>
            <w:proofErr w:type="spellStart"/>
            <w:proofErr w:type="gramEnd"/>
            <w:r>
              <w:t>doctorStatsTodayExcel</w:t>
            </w:r>
            <w:proofErr w:type="spellEnd"/>
          </w:p>
        </w:tc>
        <w:tc>
          <w:tcPr>
            <w:tcW w:w="2160" w:type="dxa"/>
          </w:tcPr>
          <w:p w14:paraId="22D6F9B5" w14:textId="77777777" w:rsidR="00483957" w:rsidRDefault="00483957" w:rsidP="00A3427C">
            <w:r>
              <w:t>Doctor stats Excel download</w:t>
            </w:r>
          </w:p>
        </w:tc>
      </w:tr>
    </w:tbl>
    <w:p w14:paraId="39DCACD7" w14:textId="77777777" w:rsidR="00483957" w:rsidRDefault="00483957" w:rsidP="00483957"/>
    <w:p w14:paraId="3AAD26BD" w14:textId="77777777" w:rsidR="00483957" w:rsidRPr="00870EFC" w:rsidRDefault="00483957">
      <w:pPr>
        <w:rPr>
          <w:b/>
          <w:bCs/>
          <w:sz w:val="32"/>
          <w:szCs w:val="32"/>
        </w:rPr>
      </w:pPr>
    </w:p>
    <w:sectPr w:rsidR="00483957" w:rsidRPr="00870E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376065">
    <w:abstractNumId w:val="8"/>
  </w:num>
  <w:num w:numId="2" w16cid:durableId="404105547">
    <w:abstractNumId w:val="6"/>
  </w:num>
  <w:num w:numId="3" w16cid:durableId="501701400">
    <w:abstractNumId w:val="5"/>
  </w:num>
  <w:num w:numId="4" w16cid:durableId="1356074981">
    <w:abstractNumId w:val="4"/>
  </w:num>
  <w:num w:numId="5" w16cid:durableId="262569524">
    <w:abstractNumId w:val="7"/>
  </w:num>
  <w:num w:numId="6" w16cid:durableId="1313221060">
    <w:abstractNumId w:val="3"/>
  </w:num>
  <w:num w:numId="7" w16cid:durableId="1908421160">
    <w:abstractNumId w:val="2"/>
  </w:num>
  <w:num w:numId="8" w16cid:durableId="916479636">
    <w:abstractNumId w:val="1"/>
  </w:num>
  <w:num w:numId="9" w16cid:durableId="141042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EBD"/>
    <w:rsid w:val="0015074B"/>
    <w:rsid w:val="0029639D"/>
    <w:rsid w:val="00326F90"/>
    <w:rsid w:val="00384562"/>
    <w:rsid w:val="00483957"/>
    <w:rsid w:val="00690665"/>
    <w:rsid w:val="007E5DD9"/>
    <w:rsid w:val="00830B66"/>
    <w:rsid w:val="00870EFC"/>
    <w:rsid w:val="00954B72"/>
    <w:rsid w:val="0099357A"/>
    <w:rsid w:val="00AA1D8D"/>
    <w:rsid w:val="00B47730"/>
    <w:rsid w:val="00C34899"/>
    <w:rsid w:val="00C82B8C"/>
    <w:rsid w:val="00CB0664"/>
    <w:rsid w:val="00EC5187"/>
    <w:rsid w:val="00F96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FF88F5"/>
  <w14:defaultImageDpi w14:val="300"/>
  <w15:docId w15:val="{D184F4F5-740B-41DD-B82B-0EBF412D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sandeep nk</cp:lastModifiedBy>
  <cp:revision>2</cp:revision>
  <dcterms:created xsi:type="dcterms:W3CDTF">2025-10-16T10:13:00Z</dcterms:created>
  <dcterms:modified xsi:type="dcterms:W3CDTF">2025-10-16T10:13:00Z</dcterms:modified>
  <cp:category/>
</cp:coreProperties>
</file>